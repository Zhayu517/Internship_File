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8"/>
        <w:tblW w:w="5000" w:type="pct"/>
        <w:jc w:val="center"/>
        <w:tblDescription w:val="页眉布局表格"/>
        <w:tblLayout w:type="fixed"/>
        <w:tblCellMar>
          <w:top w:w="0" w:type="dxa"/>
          <w:left w:w="0" w:type="dxa"/>
          <w:bottom w:w="0" w:type="dxa"/>
          <w:right w:w="0" w:type="dxa"/>
        </w:tblCellMar>
      </w:tblPr>
      <w:tblGrid>
        <w:gridCol w:w="10466"/>
      </w:tblGrid>
      <w:tr>
        <w:tblPrEx>
          <w:tblCellMar>
            <w:top w:w="0" w:type="dxa"/>
            <w:left w:w="0" w:type="dxa"/>
            <w:bottom w:w="0" w:type="dxa"/>
            <w:right w:w="0" w:type="dxa"/>
          </w:tblCellMar>
        </w:tblPrEx>
        <w:trPr>
          <w:trHeight w:val="283" w:hRule="atLeast"/>
          <w:jc w:val="center"/>
        </w:trPr>
        <w:tc>
          <w:tcPr>
            <w:tcW w:w="10800" w:type="dxa"/>
          </w:tcPr>
          <w:p>
            <w:pPr>
              <w:pStyle w:val="255"/>
              <w:rPr>
                <w:color w:val="000000" w:themeColor="text1"/>
                <w14:textFill>
                  <w14:solidFill>
                    <w14:schemeClr w14:val="tx1"/>
                  </w14:solidFill>
                </w14:textFill>
              </w:rPr>
            </w:pPr>
            <w:bookmarkStart w:id="0" w:name="_GoBack"/>
            <w:bookmarkEnd w:id="0"/>
          </w:p>
        </w:tc>
      </w:tr>
      <w:tr>
        <w:tblPrEx>
          <w:tblCellMar>
            <w:top w:w="0" w:type="dxa"/>
            <w:left w:w="0" w:type="dxa"/>
            <w:bottom w:w="0" w:type="dxa"/>
            <w:right w:w="0" w:type="dxa"/>
          </w:tblCellMar>
        </w:tblPrEx>
        <w:trPr>
          <w:trHeight w:val="2691" w:hRule="atLeast"/>
          <w:jc w:val="center"/>
        </w:trPr>
        <w:tc>
          <w:tcPr>
            <w:tcW w:w="10800" w:type="dxa"/>
            <w:vAlign w:val="bottom"/>
          </w:tcPr>
          <w:p>
            <w:pPr>
              <w:pStyle w:val="255"/>
              <w:ind w:left="0"/>
              <w:rPr>
                <w:rFonts w:hint="eastAsia"/>
                <w:color w:val="000000" w:themeColor="text1"/>
                <w14:textFill>
                  <w14:solidFill>
                    <w14:schemeClr w14:val="tx1"/>
                  </w14:solidFill>
                </w14:textFill>
              </w:rPr>
            </w:pPr>
          </w:p>
        </w:tc>
      </w:tr>
    </w:tbl>
    <w:p/>
    <w:p>
      <w:pPr>
        <w:pStyle w:val="30"/>
        <w:ind w:left="0" w:firstLine="720"/>
      </w:pPr>
      <w:r>
        <w:t>To Whom It May Concern</w:t>
      </w:r>
      <w:r>
        <w:rPr>
          <w:rFonts w:hint="eastAsia"/>
          <w:lang w:bidi="zh-CN"/>
        </w:rPr>
        <w:t>，</w:t>
      </w:r>
    </w:p>
    <w:p>
      <w:pPr>
        <w:jc w:val="both"/>
      </w:pPr>
      <w:r>
        <w:t>This is to certify that Zhaoyu Zhang has done his internship in the Department of Industry Development at iFLYTEK CO.,LTD, Wuhan, that commenced on July 22, 2021 and ended on September 22, 2021.</w:t>
      </w:r>
    </w:p>
    <w:p>
      <w:pPr>
        <w:jc w:val="both"/>
      </w:pPr>
      <w:r>
        <w:t>During the internship ZhaoYu has conducted two independent research, namely, the Macro policies of digital economy through a comparative method, as well as theories and techniques applied to the business domain of optical fiber communication. In addition, he has completed a computational lab involving model establishment, training and improvement through the use of sample linguistic data. He presented his overall research/lab process and results by the end of each project phase.</w:t>
      </w:r>
    </w:p>
    <w:p>
      <w:pPr>
        <w:jc w:val="both"/>
      </w:pPr>
      <w:r>
        <w:t xml:space="preserve">Zhaoyu has done an excellent job with an aptitude of learning and capability to comprehend diverse concepts. He possesses quite strong analytical skills, team spirit, along with problem-solving ability. We are very glad to have him in our team for the past two months while he respects and gets along very well with his supervisor and colleagues. Not only has he shown great passion for his job, but also has he made good efforts to improve his professional skills, and never hesitated to ask senior co-workers while encountering difficulties. Co-workers have been deeply impressed by his working attitude and skill sets. </w:t>
      </w:r>
    </w:p>
    <w:p>
      <w:pPr>
        <w:jc w:val="both"/>
      </w:pPr>
      <w:r>
        <w:rPr>
          <w:rFonts w:hint="eastAsia"/>
        </w:rPr>
        <w:t>W</w:t>
      </w:r>
      <w:r>
        <w:t xml:space="preserve">e wish him best of luck for future endeavors. </w:t>
      </w:r>
    </w:p>
    <w:p>
      <w:pPr>
        <w:pStyle w:val="33"/>
        <w:rPr>
          <w:rFonts w:hint="eastAsia"/>
        </w:rPr>
      </w:pPr>
    </w:p>
    <w:p>
      <w:pPr>
        <w:pStyle w:val="33"/>
        <w:rPr>
          <w:b w:val="0"/>
          <w:bCs w:val="0"/>
          <w:color w:val="595959" w:themeColor="text1" w:themeTint="A6"/>
          <w14:textFill>
            <w14:solidFill>
              <w14:schemeClr w14:val="tx1">
                <w14:lumMod w14:val="65000"/>
                <w14:lumOff w14:val="35000"/>
              </w14:schemeClr>
            </w14:solidFill>
          </w14:textFill>
        </w:rPr>
      </w:pPr>
      <w:r>
        <w:rPr>
          <w:b w:val="0"/>
          <w:bCs w:val="0"/>
          <w:color w:val="595959" w:themeColor="text1" w:themeTint="A6"/>
          <w14:textFill>
            <w14:solidFill>
              <w14:schemeClr w14:val="tx1">
                <w14:lumMod w14:val="65000"/>
                <w14:lumOff w14:val="35000"/>
              </w14:schemeClr>
            </w14:solidFill>
          </w14:textFill>
        </w:rPr>
        <w:t>Sincerely,</w:t>
      </w:r>
    </w:p>
    <w:p>
      <w:pPr>
        <w:pStyle w:val="33"/>
        <w:rPr>
          <w:b w:val="0"/>
          <w:color w:val="000000" w:themeColor="text1"/>
          <w14:textFill>
            <w14:solidFill>
              <w14:schemeClr w14:val="tx1"/>
            </w14:solidFill>
          </w14:textFill>
        </w:rPr>
      </w:pPr>
      <w:r>
        <w:rPr>
          <w:b w:val="0"/>
          <w:bCs w:val="0"/>
          <w:color w:val="595959" w:themeColor="text1" w:themeTint="A6"/>
          <w14:textFill>
            <w14:solidFill>
              <w14:schemeClr w14:val="tx1">
                <w14:lumMod w14:val="65000"/>
                <w14:lumOff w14:val="35000"/>
              </w14:schemeClr>
            </w14:solidFill>
          </w14:textFill>
        </w:rPr>
        <w:t xml:space="preserve">Sihan Gao </w:t>
      </w:r>
    </w:p>
    <w:p>
      <w:pPr>
        <w:pStyle w:val="33"/>
        <w:rPr>
          <w:b w:val="0"/>
          <w:bCs w:val="0"/>
          <w:color w:val="595959" w:themeColor="text1" w:themeTint="A6"/>
          <w14:textFill>
            <w14:solidFill>
              <w14:schemeClr w14:val="tx1">
                <w14:lumMod w14:val="65000"/>
                <w14:lumOff w14:val="35000"/>
              </w14:schemeClr>
            </w14:solidFill>
          </w14:textFill>
        </w:rPr>
      </w:pPr>
      <w:r>
        <w:rPr>
          <w:b w:val="0"/>
          <w:bCs w:val="0"/>
          <w:color w:val="595959" w:themeColor="text1" w:themeTint="A6"/>
          <w14:textFill>
            <w14:solidFill>
              <w14:schemeClr w14:val="tx1">
                <w14:lumMod w14:val="65000"/>
                <w14:lumOff w14:val="35000"/>
              </w14:schemeClr>
            </w14:solidFill>
          </w14:textFill>
        </w:rPr>
        <w:t xml:space="preserve">Manager of Industry Development Department </w:t>
      </w:r>
    </w:p>
    <w:p>
      <w:pPr>
        <w:pStyle w:val="33"/>
        <w:rPr>
          <w:b w:val="0"/>
          <w:bCs w:val="0"/>
          <w:color w:val="595959" w:themeColor="text1" w:themeTint="A6"/>
          <w14:textFill>
            <w14:solidFill>
              <w14:schemeClr w14:val="tx1">
                <w14:lumMod w14:val="65000"/>
                <w14:lumOff w14:val="35000"/>
              </w14:schemeClr>
            </w14:solidFill>
          </w14:textFill>
        </w:rPr>
      </w:pPr>
      <w:r>
        <w:rPr>
          <w:b w:val="0"/>
          <w:bCs w:val="0"/>
          <w:color w:val="595959" w:themeColor="text1" w:themeTint="A6"/>
          <w14:textFill>
            <w14:solidFill>
              <w14:schemeClr w14:val="tx1">
                <w14:lumMod w14:val="65000"/>
                <w14:lumOff w14:val="35000"/>
              </w14:schemeClr>
            </w14:solidFill>
          </w14:textFill>
        </w:rPr>
        <w:t>(+86)18086413167</w:t>
      </w:r>
    </w:p>
    <w:p>
      <w:pPr>
        <w:pStyle w:val="33"/>
        <w:rPr>
          <w:b w:val="0"/>
          <w:bCs w:val="0"/>
          <w:color w:val="595959" w:themeColor="text1" w:themeTint="A6"/>
          <w14:textFill>
            <w14:solidFill>
              <w14:schemeClr w14:val="tx1">
                <w14:lumMod w14:val="65000"/>
                <w14:lumOff w14:val="35000"/>
              </w14:schemeClr>
            </w14:solidFill>
          </w14:textFill>
        </w:rPr>
      </w:pPr>
      <w:r>
        <w:rPr>
          <w:b w:val="0"/>
          <w:bCs w:val="0"/>
          <w:color w:val="595959" w:themeColor="text1" w:themeTint="A6"/>
          <w14:textFill>
            <w14:solidFill>
              <w14:schemeClr w14:val="tx1">
                <w14:lumMod w14:val="65000"/>
                <w14:lumOff w14:val="35000"/>
              </w14:schemeClr>
            </w14:solidFill>
          </w14:textFill>
        </w:rPr>
        <w:t>shgao@iflytek.com</w:t>
      </w:r>
    </w:p>
    <w:sectPr>
      <w:headerReference r:id="rId5" w:type="default"/>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Book">
    <w:altName w:val="DejaVu Math TeX Gyre"/>
    <w:panose1 w:val="020B0503020102020204"/>
    <w:charset w:val="00"/>
    <w:family w:val="swiss"/>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HGｺﾞｼｯｸE">
    <w:altName w:val="MS Gothic"/>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Franklin Gothic Medium">
    <w:panose1 w:val="020B0603020102020204"/>
    <w:charset w:val="00"/>
    <w:family w:val="swiss"/>
    <w:pitch w:val="default"/>
    <w:sig w:usb0="00000287" w:usb1="00000000" w:usb2="00000000" w:usb3="00000000" w:csb0="2000009F" w:csb1="DFD70000"/>
  </w:font>
  <w:font w:name="HG創英角ｺﾞｼｯｸU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GｺﾞｼｯｸE">
    <w:altName w:val="MS Gothic"/>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192" w:lineRule="auto"/>
      </w:pPr>
      <w:r>
        <w:separator/>
      </w:r>
    </w:p>
  </w:footnote>
  <w:footnote w:type="continuationSeparator" w:id="1">
    <w:p>
      <w:pPr>
        <w:spacing w:before="0" w:after="0" w:line="19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r>
      <w:rPr>
        <w:rFonts w:hint="eastAsia"/>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-457200</wp:posOffset>
              </wp:positionV>
              <wp:extent cx="8248650" cy="3030220"/>
              <wp:effectExtent l="0" t="0" r="0" b="0"/>
              <wp:wrapNone/>
              <wp:docPr id="19" name="图形 17" descr="共同构成页眉设计的曲线重点标记形状"/>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任意多边形：形状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2" name="任意多边形：形状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3" name="任意多边形：形状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4" name="任意多边形：形状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图形 17" o:spid="_x0000_s1026" o:spt="203" alt="共同构成页眉设计的曲线重点标记形状" style="position:absolute;left:0pt;margin-left:-36pt;margin-top:-36pt;height:238.6pt;width:649.5pt;z-index:-251657216;mso-width-relative:page;mso-height-relative:page;" coordorigin="-7144,-7144" coordsize="6005513,1924050" o:gfxdata="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">
              <o:lock v:ext="edit" aspectratio="f"/>
              <v:shape id="任意多边形：形状 20" o:spid="_x0000_s1026" o:spt="100" style="position:absolute;left:2121694;top:-7144;height:1762125;width:3876675;v-text-anchor:middle;" fillcolor="#009DD9 [3205]" filled="t" stroked="f" coordsize="3876675,1762125" o:gfxdata="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PNcEO5AAAA2wAA&#10;AA8AAAAAAAAAAQAgAAAAIgAAAGRycy9kb3ducmV2LnhtbFBLAQIUABQAAAAIAIdO4kAzLwWeOwAA&#10;ADkAAAAQAAAAAAAAAAEAIAAAAAgBAABkcnMvc2hhcGV4bWwueG1sUEsFBgAAAAAGAAYAWwEAALID&#10;AAAAAA==&#10;" path="m3869531,1359694c3869531,1359694,3379946,1834039,2359819,1744504c1339691,1654969,936784,1180624,7144,1287304l7144,7144,3869531,7144,3869531,1359694xe">
                <v:path o:connectlocs="3869531,1359694;2359819,1744504;7144,1287304;7144,7144;3869531,7144;3869531,1359694" o:connectangles="0,0,0,0,0,0"/>
                <v:fill on="t" focussize="0,0"/>
                <v:stroke on="f" joinstyle="miter"/>
                <v:imagedata o:title=""/>
                <o:lock v:ext="edit" aspectratio="f"/>
              </v:shape>
              <v:shape id="任意多边形：形状 22" o:spid="_x0000_s1026" o:spt="100" style="position:absolute;left:-7144;top:-7144;height:1924050;width:6000750;v-text-anchor:middle;" fillcolor="#17406D [3204]" filled="t" stroked="f" coordsize="6000750,1924050" o:gfxdata="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FPgr4A&#10;AADbAAAADwAAAAAAAAABACAAAAAiAAAAZHJzL2Rvd25yZXYueG1sUEsBAhQAFAAAAAgAh07iQDMv&#10;BZ47AAAAOQAAABAAAAAAAAAAAQAgAAAADQEAAGRycy9zaGFwZXhtbC54bWxQSwUGAAAAAAYABgBb&#10;AQAAtwMAAAAA&#10;" path="m7144,1699736c7144,1699736,1410176,2317909,2934176,1484471c4459129,651986,5998369,893921,5998369,893921l5998369,7144,7144,7144,7144,1699736xe">
                <v:path o:connectlocs="7144,1699736;2934176,1484471;5998369,893921;5998369,7144;7144,7144;7144,1699736" o:connectangles="0,0,0,0,0,0"/>
                <v:fill on="t" focussize="0,0"/>
                <v:stroke on="f" joinstyle="miter"/>
                <v:imagedata o:title=""/>
                <o:lock v:ext="edit" aspectratio="f"/>
              </v:shape>
              <v:shape id="任意多边形：形状 23" o:spid="_x0000_s1026" o:spt="100" style="position:absolute;left:-7144;top:-7144;height:904875;width:6000750;v-text-anchor:middle;" fillcolor="#17406D [3204]" filled="t" stroked="f" coordsize="6000750,904875" o:gfxdata="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59674A&#10;AADbAAAADwAAAAAAAAABACAAAAAiAAAAZHJzL2Rvd25yZXYueG1sUEsBAhQAFAAAAAgAh07iQDMv&#10;BZ47AAAAOQAAABAAAAAAAAAAAQAgAAAADQEAAGRycy9zaGFwZXhtbC54bWxQSwUGAAAAAAYABgBb&#10;AQAAtwMAAAAA&#10;" path="m7144,7144l7144,613886c647224,1034891,2136934,964406,3546634,574834c4882039,205264,5998369,893921,5998369,893921l5998369,7144,7144,7144xe">
                <v:path o:connectlocs="7144,7144;7144,613886;3546634,574834;5998369,893921;5998369,7144;7144,7144" o:connectangles="0,0,0,0,0,0"/>
                <v:fill type="gradient" on="t" color2="#448AD7 [1940]" angle="90" focus="100%" focussize="0,0" rotate="t"/>
                <v:stroke on="f" joinstyle="miter"/>
                <v:imagedata o:title=""/>
                <o:lock v:ext="edit" aspectratio="f"/>
              </v:shape>
              <v:shape id="任意多边形：形状 24" o:spid="_x0000_s1026" o:spt="100" style="position:absolute;left:3176111;top:924401;height:828675;width:2819400;v-text-anchor:middle;" fillcolor="#009DD9 [3205]" filled="t" stroked="f" coordsize="2819400,828675" o:gfxdata="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6ZBm8AAAA&#10;2wAAAA8AAAAAAAAAAQAgAAAAIgAAAGRycy9kb3ducmV2LnhtbFBLAQIUABQAAAAIAIdO4kAzLwWe&#10;OwAAADkAAAAQAAAAAAAAAAEAIAAAAAsBAABkcnMvc2hhcGV4bWwueG1sUEsFBgAAAAAGAAYAWwEA&#10;ALUDAAAAAA==&#10;" path="m7144,481489c380524,602456,751999,764381,1305401,812959c2325529,902494,2815114,428149,2815114,428149l2815114,7144c2332196,236696,1376839,568166,7144,481489xe">
                <v:path o:connectlocs="7144,481489;1305401,812959;2815114,428149;2815114,7144;7144,481489" o:connectangles="0,0,0,0,0"/>
                <v:fill type="gradient" on="t" color2="#0076A3 [2405]" angle="90" focus="100%" focussize="0,0" rotate="t"/>
                <v:stroke on="f"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8"/>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7"/>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7"/>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4"/>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1"/>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1"/>
  <w:bordersDoNotSurroundFooter w:val="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5B"/>
    <w:rsid w:val="00011F89"/>
    <w:rsid w:val="0003111E"/>
    <w:rsid w:val="00044316"/>
    <w:rsid w:val="00046854"/>
    <w:rsid w:val="0005086B"/>
    <w:rsid w:val="00061A93"/>
    <w:rsid w:val="00083BAA"/>
    <w:rsid w:val="000B0C43"/>
    <w:rsid w:val="000F07D8"/>
    <w:rsid w:val="0010680C"/>
    <w:rsid w:val="00106BC0"/>
    <w:rsid w:val="00111F6E"/>
    <w:rsid w:val="0013540E"/>
    <w:rsid w:val="00152B0B"/>
    <w:rsid w:val="001614C0"/>
    <w:rsid w:val="001766D6"/>
    <w:rsid w:val="00184D30"/>
    <w:rsid w:val="00186398"/>
    <w:rsid w:val="00192419"/>
    <w:rsid w:val="001C270D"/>
    <w:rsid w:val="001C5CF4"/>
    <w:rsid w:val="001D0B5A"/>
    <w:rsid w:val="001E2320"/>
    <w:rsid w:val="002017EC"/>
    <w:rsid w:val="00214E28"/>
    <w:rsid w:val="00221C13"/>
    <w:rsid w:val="00287D83"/>
    <w:rsid w:val="002C3DE8"/>
    <w:rsid w:val="00352B81"/>
    <w:rsid w:val="00390036"/>
    <w:rsid w:val="00394757"/>
    <w:rsid w:val="003A0150"/>
    <w:rsid w:val="003C2230"/>
    <w:rsid w:val="003D475B"/>
    <w:rsid w:val="003E24DF"/>
    <w:rsid w:val="003F0DBA"/>
    <w:rsid w:val="00403028"/>
    <w:rsid w:val="00404D2D"/>
    <w:rsid w:val="0041428F"/>
    <w:rsid w:val="004407A4"/>
    <w:rsid w:val="004458C1"/>
    <w:rsid w:val="00480813"/>
    <w:rsid w:val="00481A25"/>
    <w:rsid w:val="00490FAB"/>
    <w:rsid w:val="004A2B0D"/>
    <w:rsid w:val="004A337C"/>
    <w:rsid w:val="004B703B"/>
    <w:rsid w:val="004F610D"/>
    <w:rsid w:val="00593AAD"/>
    <w:rsid w:val="005C2210"/>
    <w:rsid w:val="005C4AB5"/>
    <w:rsid w:val="005F6FA9"/>
    <w:rsid w:val="00600AE8"/>
    <w:rsid w:val="00615018"/>
    <w:rsid w:val="0062123A"/>
    <w:rsid w:val="00625245"/>
    <w:rsid w:val="00646E75"/>
    <w:rsid w:val="006655E4"/>
    <w:rsid w:val="00666062"/>
    <w:rsid w:val="00684881"/>
    <w:rsid w:val="00694162"/>
    <w:rsid w:val="006B23CD"/>
    <w:rsid w:val="006D7719"/>
    <w:rsid w:val="006F6F10"/>
    <w:rsid w:val="00783E79"/>
    <w:rsid w:val="007B5AE8"/>
    <w:rsid w:val="007F5192"/>
    <w:rsid w:val="007F5205"/>
    <w:rsid w:val="008E565C"/>
    <w:rsid w:val="00904585"/>
    <w:rsid w:val="00912C1D"/>
    <w:rsid w:val="00933089"/>
    <w:rsid w:val="00946724"/>
    <w:rsid w:val="009A3312"/>
    <w:rsid w:val="009F6646"/>
    <w:rsid w:val="00A10438"/>
    <w:rsid w:val="00A12CFF"/>
    <w:rsid w:val="00A26FE7"/>
    <w:rsid w:val="00A63420"/>
    <w:rsid w:val="00A635A3"/>
    <w:rsid w:val="00A66B18"/>
    <w:rsid w:val="00A6783B"/>
    <w:rsid w:val="00A720EC"/>
    <w:rsid w:val="00A96CF8"/>
    <w:rsid w:val="00AA089B"/>
    <w:rsid w:val="00AE1388"/>
    <w:rsid w:val="00AE7E3E"/>
    <w:rsid w:val="00AF3982"/>
    <w:rsid w:val="00B16922"/>
    <w:rsid w:val="00B50294"/>
    <w:rsid w:val="00B55EEA"/>
    <w:rsid w:val="00B57D6E"/>
    <w:rsid w:val="00B636D8"/>
    <w:rsid w:val="00B8187E"/>
    <w:rsid w:val="00B820E5"/>
    <w:rsid w:val="00BB45C6"/>
    <w:rsid w:val="00BC0336"/>
    <w:rsid w:val="00BC6D53"/>
    <w:rsid w:val="00C701F7"/>
    <w:rsid w:val="00C70786"/>
    <w:rsid w:val="00C751AC"/>
    <w:rsid w:val="00C97F94"/>
    <w:rsid w:val="00CD553E"/>
    <w:rsid w:val="00D10958"/>
    <w:rsid w:val="00D66593"/>
    <w:rsid w:val="00DA7A7F"/>
    <w:rsid w:val="00DD3DCB"/>
    <w:rsid w:val="00DE6DA2"/>
    <w:rsid w:val="00DF2D30"/>
    <w:rsid w:val="00E03FFF"/>
    <w:rsid w:val="00E4786A"/>
    <w:rsid w:val="00E55D74"/>
    <w:rsid w:val="00E57BB2"/>
    <w:rsid w:val="00E6540C"/>
    <w:rsid w:val="00E71542"/>
    <w:rsid w:val="00E81E2A"/>
    <w:rsid w:val="00E925CA"/>
    <w:rsid w:val="00EE0952"/>
    <w:rsid w:val="00F6575B"/>
    <w:rsid w:val="00F923CD"/>
    <w:rsid w:val="00F939EF"/>
    <w:rsid w:val="00F93D68"/>
    <w:rsid w:val="00FD0823"/>
    <w:rsid w:val="00FE0F43"/>
    <w:rsid w:val="27651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8" w:semiHidden="0" w:name="heading 1"/>
    <w:lsdException w:qFormat="1" w:uiPriority="9" w:semiHidden="0" w:name="heading 2"/>
    <w:lsdException w:qFormat="1" w:unhideWhenUsed="0" w:uiPriority="9"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nhideWhenUsed="0"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6" w:semiHidden="0" w:name="Closing"/>
    <w:lsdException w:qFormat="1" w:uiPriority="7" w:semiHidden="0"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name="Subtitle"/>
    <w:lsdException w:qFormat="1" w:uiPriority="4"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1" w:name="Strong"/>
    <w:lsdException w:unhideWhenUsed="0" w:uiPriority="20" w:name="Emphasis"/>
    <w:lsdException w:uiPriority="99" w:name="Document Map"/>
    <w:lsdException w:uiPriority="99" w:name="Plain Text"/>
    <w:lsdException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iPriority="60" w:name="Light Shading"/>
    <w:lsdException w:uiPriority="61" w:name="Light List"/>
    <w:lsdException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uiPriority="69" w:name="Medium Grid 3"/>
    <w:lsdException w:uiPriority="70" w:name="Dark List"/>
    <w:lsdException w:uiPriority="71" w:name="Colorful Shading"/>
    <w:lsdException w:qFormat="1" w:uiPriority="72" w:name="Colorful List"/>
    <w:lsdException w:uiPriority="73" w:name="Colorful Grid"/>
    <w:lsdException w:uiPriority="60" w:name="Light Shading Accent 1"/>
    <w:lsdException w:uiPriority="61" w:name="Light List Accent 1"/>
    <w:lsdException w:uiPriority="62" w:name="Light Grid Accent 1"/>
    <w:lsdException w:qFormat="1" w:uiPriority="63" w:name="Medium Shading 1 Accent 1"/>
    <w:lsdException w:qFormat="1" w:uiPriority="64" w:name="Medium Shading 2 Accent 1"/>
    <w:lsdException w:qFormat="1" w:uiPriority="65" w:name="Medium List 1 Accent 1"/>
    <w:lsdException w:unhideWhenUsed="0" w:uiPriority="34" w:name="List Paragraph"/>
    <w:lsdException w:unhideWhenUsed="0" w:uiPriority="29" w:name="Quote"/>
    <w:lsdException w:unhideWhenUsed="0" w:uiPriority="30" w:name="Intense Quote"/>
    <w:lsdException w:qFormat="1" w:uiPriority="66" w:name="Medium List 2 Accent 1"/>
    <w:lsdException w:qFormat="1" w:uiPriority="67" w:name="Medium Grid 1 Accent 1"/>
    <w:lsdException w:qFormat="1"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40" w:after="360" w:line="192" w:lineRule="auto"/>
      <w:ind w:left="720" w:right="720"/>
    </w:pPr>
    <w:rPr>
      <w:rFonts w:ascii="Microsoft YaHei UI" w:hAnsi="Microsoft YaHei UI" w:eastAsia="Microsoft YaHei UI" w:cstheme="minorBidi"/>
      <w:color w:val="595959" w:themeColor="text1" w:themeTint="A6"/>
      <w:kern w:val="20"/>
      <w:sz w:val="24"/>
      <w:szCs w:val="20"/>
      <w:lang w:val="en-US" w:eastAsia="zh-CN" w:bidi="ar-SA"/>
      <w14:textFill>
        <w14:solidFill>
          <w14:schemeClr w14:val="tx1">
            <w14:lumMod w14:val="65000"/>
            <w14:lumOff w14:val="35000"/>
          </w14:schemeClr>
        </w14:solidFill>
      </w14:textFill>
    </w:rPr>
  </w:style>
  <w:style w:type="paragraph" w:styleId="3">
    <w:name w:val="heading 1"/>
    <w:basedOn w:val="1"/>
    <w:next w:val="1"/>
    <w:link w:val="249"/>
    <w:unhideWhenUsed/>
    <w:qFormat/>
    <w:uiPriority w:val="8"/>
    <w:pPr>
      <w:spacing w:before="0"/>
      <w:contextualSpacing/>
      <w:outlineLvl w:val="0"/>
    </w:pPr>
    <w:rPr>
      <w:rFonts w:cstheme="majorBidi"/>
      <w:caps/>
      <w:color w:val="113052" w:themeColor="accent1" w:themeShade="BF"/>
    </w:rPr>
  </w:style>
  <w:style w:type="paragraph" w:styleId="4">
    <w:name w:val="heading 2"/>
    <w:basedOn w:val="1"/>
    <w:next w:val="1"/>
    <w:link w:val="256"/>
    <w:unhideWhenUsed/>
    <w:qFormat/>
    <w:uiPriority w:val="9"/>
    <w:pPr>
      <w:keepNext/>
      <w:keepLines/>
      <w:spacing w:after="0"/>
      <w:outlineLvl w:val="1"/>
    </w:pPr>
    <w:rPr>
      <w:rFonts w:cstheme="majorBidi"/>
      <w:color w:val="113052" w:themeColor="accent1" w:themeShade="BF"/>
      <w:sz w:val="26"/>
      <w:szCs w:val="26"/>
    </w:rPr>
  </w:style>
  <w:style w:type="paragraph" w:styleId="5">
    <w:name w:val="heading 3"/>
    <w:basedOn w:val="1"/>
    <w:next w:val="1"/>
    <w:link w:val="281"/>
    <w:semiHidden/>
    <w:qFormat/>
    <w:uiPriority w:val="9"/>
    <w:pPr>
      <w:keepNext/>
      <w:keepLines/>
      <w:spacing w:after="0"/>
      <w:outlineLvl w:val="2"/>
    </w:pPr>
    <w:rPr>
      <w:rFonts w:cstheme="majorBidi"/>
      <w:color w:val="0C2036" w:themeColor="accent1" w:themeShade="80"/>
      <w:szCs w:val="24"/>
    </w:rPr>
  </w:style>
  <w:style w:type="paragraph" w:styleId="6">
    <w:name w:val="heading 4"/>
    <w:basedOn w:val="1"/>
    <w:next w:val="1"/>
    <w:link w:val="282"/>
    <w:semiHidden/>
    <w:qFormat/>
    <w:uiPriority w:val="9"/>
    <w:pPr>
      <w:keepNext/>
      <w:keepLines/>
      <w:spacing w:after="0"/>
      <w:outlineLvl w:val="3"/>
    </w:pPr>
    <w:rPr>
      <w:rFonts w:cstheme="majorBidi"/>
      <w:i/>
      <w:iCs/>
      <w:color w:val="113052" w:themeColor="accent1" w:themeShade="BF"/>
    </w:rPr>
  </w:style>
  <w:style w:type="paragraph" w:styleId="7">
    <w:name w:val="heading 5"/>
    <w:basedOn w:val="1"/>
    <w:next w:val="1"/>
    <w:link w:val="283"/>
    <w:semiHidden/>
    <w:qFormat/>
    <w:uiPriority w:val="9"/>
    <w:pPr>
      <w:keepNext/>
      <w:keepLines/>
      <w:spacing w:after="0"/>
      <w:outlineLvl w:val="4"/>
    </w:pPr>
    <w:rPr>
      <w:rFonts w:cstheme="majorBidi"/>
      <w:color w:val="113052" w:themeColor="accent1" w:themeShade="BF"/>
    </w:rPr>
  </w:style>
  <w:style w:type="paragraph" w:styleId="8">
    <w:name w:val="heading 6"/>
    <w:basedOn w:val="1"/>
    <w:next w:val="1"/>
    <w:link w:val="284"/>
    <w:semiHidden/>
    <w:qFormat/>
    <w:uiPriority w:val="9"/>
    <w:pPr>
      <w:keepNext/>
      <w:keepLines/>
      <w:spacing w:after="0"/>
      <w:outlineLvl w:val="5"/>
    </w:pPr>
    <w:rPr>
      <w:rFonts w:cstheme="majorBidi"/>
      <w:color w:val="0C2036" w:themeColor="accent1" w:themeShade="80"/>
    </w:rPr>
  </w:style>
  <w:style w:type="paragraph" w:styleId="9">
    <w:name w:val="heading 7"/>
    <w:basedOn w:val="1"/>
    <w:next w:val="1"/>
    <w:link w:val="285"/>
    <w:semiHidden/>
    <w:qFormat/>
    <w:uiPriority w:val="9"/>
    <w:pPr>
      <w:keepNext/>
      <w:keepLines/>
      <w:spacing w:after="0"/>
      <w:outlineLvl w:val="6"/>
    </w:pPr>
    <w:rPr>
      <w:rFonts w:cstheme="majorBidi"/>
      <w:i/>
      <w:iCs/>
      <w:color w:val="0C2036" w:themeColor="accent1" w:themeShade="80"/>
    </w:rPr>
  </w:style>
  <w:style w:type="paragraph" w:styleId="10">
    <w:name w:val="heading 8"/>
    <w:basedOn w:val="1"/>
    <w:next w:val="1"/>
    <w:link w:val="286"/>
    <w:semiHidden/>
    <w:qFormat/>
    <w:uiPriority w:val="9"/>
    <w:pPr>
      <w:keepNext/>
      <w:keepLines/>
      <w:spacing w:after="0"/>
      <w:outlineLvl w:val="7"/>
    </w:pPr>
    <w:rPr>
      <w:rFonts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287"/>
    <w:semiHidden/>
    <w:qFormat/>
    <w:uiPriority w:val="9"/>
    <w:pPr>
      <w:keepNext/>
      <w:keepLines/>
      <w:spacing w:after="0"/>
      <w:outlineLvl w:val="8"/>
    </w:pPr>
    <w:rPr>
      <w:rFonts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31">
    <w:name w:val="Default Paragraph Font"/>
    <w:semiHidden/>
    <w:unhideWhenUsed/>
    <w:qFormat/>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273"/>
    <w:semiHidden/>
    <w:uiPriority w:val="99"/>
    <w:pPr>
      <w:tabs>
        <w:tab w:val="left" w:pos="480"/>
        <w:tab w:val="left" w:pos="960"/>
        <w:tab w:val="left" w:pos="1440"/>
        <w:tab w:val="left" w:pos="1920"/>
        <w:tab w:val="left" w:pos="2400"/>
        <w:tab w:val="left" w:pos="2880"/>
        <w:tab w:val="left" w:pos="3360"/>
        <w:tab w:val="left" w:pos="3840"/>
        <w:tab w:val="left" w:pos="4320"/>
      </w:tabs>
      <w:spacing w:before="40"/>
      <w:ind w:left="720" w:right="720"/>
    </w:pPr>
    <w:rPr>
      <w:rFonts w:ascii="Microsoft YaHei UI" w:hAnsi="Microsoft YaHei UI" w:eastAsia="Microsoft YaHei UI" w:cstheme="minorBidi"/>
      <w:color w:val="595959" w:themeColor="text1" w:themeTint="A6"/>
      <w:kern w:val="20"/>
      <w:sz w:val="20"/>
      <w:szCs w:val="20"/>
      <w:lang w:val="en-US" w:eastAsia="zh-CN" w:bidi="ar-SA"/>
      <w14:textFill>
        <w14:solidFill>
          <w14:schemeClr w14:val="tx1">
            <w14:lumMod w14:val="65000"/>
            <w14:lumOff w14:val="35000"/>
          </w14:schemeClr>
        </w14:solidFill>
      </w14:textFill>
    </w:rPr>
  </w:style>
  <w:style w:type="paragraph" w:styleId="12">
    <w:name w:val="List 3"/>
    <w:basedOn w:val="1"/>
    <w:semiHidden/>
    <w:unhideWhenUsed/>
    <w:uiPriority w:val="99"/>
    <w:pPr>
      <w:ind w:left="1080" w:hanging="360"/>
      <w:contextualSpacing/>
    </w:pPr>
  </w:style>
  <w:style w:type="paragraph" w:styleId="13">
    <w:name w:val="toc 7"/>
    <w:basedOn w:val="1"/>
    <w:next w:val="1"/>
    <w:semiHidden/>
    <w:unhideWhenUsed/>
    <w:qFormat/>
    <w:uiPriority w:val="39"/>
    <w:pPr>
      <w:spacing w:after="100"/>
      <w:ind w:left="1440"/>
    </w:p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40" w:hanging="240"/>
    </w:pPr>
  </w:style>
  <w:style w:type="paragraph" w:styleId="16">
    <w:name w:val="Note Heading"/>
    <w:basedOn w:val="1"/>
    <w:next w:val="1"/>
    <w:link w:val="310"/>
    <w:semiHidden/>
    <w:unhideWhenUsed/>
    <w:uiPriority w:val="99"/>
    <w:pPr>
      <w:spacing w:before="0" w:after="0"/>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semiHidden/>
    <w:unhideWhenUsed/>
    <w:uiPriority w:val="99"/>
    <w:pPr>
      <w:spacing w:before="0" w:after="0"/>
      <w:ind w:left="1920" w:hanging="240"/>
    </w:pPr>
  </w:style>
  <w:style w:type="paragraph" w:styleId="19">
    <w:name w:val="E-mail Signature"/>
    <w:basedOn w:val="1"/>
    <w:link w:val="360"/>
    <w:semiHidden/>
    <w:unhideWhenUsed/>
    <w:uiPriority w:val="99"/>
    <w:pPr>
      <w:spacing w:before="0" w:after="0"/>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style>
  <w:style w:type="paragraph" w:styleId="22">
    <w:name w:val="caption"/>
    <w:basedOn w:val="1"/>
    <w:next w:val="1"/>
    <w:semiHidden/>
    <w:unhideWhenUsed/>
    <w:qFormat/>
    <w:uiPriority w:val="35"/>
    <w:pPr>
      <w:spacing w:before="0" w:after="200"/>
    </w:pPr>
    <w:rPr>
      <w:i/>
      <w:iCs/>
      <w:color w:val="17406D" w:themeColor="text2"/>
      <w:sz w:val="18"/>
      <w:szCs w:val="18"/>
      <w14:textFill>
        <w14:solidFill>
          <w14:schemeClr w14:val="tx2"/>
        </w14:solidFill>
      </w14:textFill>
    </w:rPr>
  </w:style>
  <w:style w:type="paragraph" w:styleId="23">
    <w:name w:val="index 5"/>
    <w:basedOn w:val="1"/>
    <w:next w:val="1"/>
    <w:semiHidden/>
    <w:unhideWhenUsed/>
    <w:uiPriority w:val="99"/>
    <w:pPr>
      <w:spacing w:before="0" w:after="0"/>
      <w:ind w:left="1200" w:hanging="24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ind w:left="2880"/>
    </w:pPr>
    <w:rPr>
      <w:rFonts w:cstheme="majorBidi"/>
      <w:szCs w:val="24"/>
    </w:rPr>
  </w:style>
  <w:style w:type="paragraph" w:styleId="26">
    <w:name w:val="Document Map"/>
    <w:basedOn w:val="1"/>
    <w:link w:val="280"/>
    <w:semiHidden/>
    <w:unhideWhenUsed/>
    <w:uiPriority w:val="99"/>
    <w:pPr>
      <w:spacing w:before="0" w:after="0"/>
    </w:pPr>
    <w:rPr>
      <w:sz w:val="18"/>
      <w:szCs w:val="18"/>
    </w:rPr>
  </w:style>
  <w:style w:type="paragraph" w:styleId="27">
    <w:name w:val="toa heading"/>
    <w:basedOn w:val="1"/>
    <w:next w:val="1"/>
    <w:semiHidden/>
    <w:unhideWhenUsed/>
    <w:uiPriority w:val="99"/>
    <w:pPr>
      <w:spacing w:before="120"/>
    </w:pPr>
    <w:rPr>
      <w:rFonts w:cstheme="majorBidi"/>
      <w:b/>
      <w:bCs/>
      <w:szCs w:val="24"/>
    </w:rPr>
  </w:style>
  <w:style w:type="paragraph" w:styleId="28">
    <w:name w:val="annotation text"/>
    <w:basedOn w:val="1"/>
    <w:link w:val="277"/>
    <w:semiHidden/>
    <w:unhideWhenUsed/>
    <w:uiPriority w:val="99"/>
    <w:rPr>
      <w:sz w:val="20"/>
    </w:rPr>
  </w:style>
  <w:style w:type="paragraph" w:styleId="29">
    <w:name w:val="index 6"/>
    <w:basedOn w:val="1"/>
    <w:next w:val="1"/>
    <w:semiHidden/>
    <w:unhideWhenUsed/>
    <w:uiPriority w:val="99"/>
    <w:pPr>
      <w:spacing w:before="0" w:after="0"/>
      <w:ind w:left="1440" w:hanging="240"/>
    </w:pPr>
  </w:style>
  <w:style w:type="paragraph" w:styleId="30">
    <w:name w:val="Salutation"/>
    <w:basedOn w:val="1"/>
    <w:next w:val="1"/>
    <w:link w:val="251"/>
    <w:unhideWhenUsed/>
    <w:qFormat/>
    <w:uiPriority w:val="4"/>
    <w:pPr>
      <w:spacing w:before="720"/>
    </w:pPr>
  </w:style>
  <w:style w:type="paragraph" w:styleId="31">
    <w:name w:val="Body Text 3"/>
    <w:basedOn w:val="1"/>
    <w:link w:val="304"/>
    <w:semiHidden/>
    <w:unhideWhenUsed/>
    <w:uiPriority w:val="99"/>
    <w:pPr>
      <w:spacing w:after="120"/>
    </w:pPr>
    <w:rPr>
      <w:sz w:val="16"/>
      <w:szCs w:val="16"/>
    </w:rPr>
  </w:style>
  <w:style w:type="paragraph" w:styleId="32">
    <w:name w:val="Closing"/>
    <w:basedOn w:val="1"/>
    <w:next w:val="33"/>
    <w:link w:val="252"/>
    <w:unhideWhenUsed/>
    <w:qFormat/>
    <w:uiPriority w:val="6"/>
    <w:pPr>
      <w:spacing w:before="480" w:after="960"/>
    </w:pPr>
  </w:style>
  <w:style w:type="paragraph" w:styleId="33">
    <w:name w:val="Signature"/>
    <w:basedOn w:val="1"/>
    <w:link w:val="253"/>
    <w:unhideWhenUsed/>
    <w:qFormat/>
    <w:uiPriority w:val="7"/>
    <w:pPr>
      <w:contextualSpacing/>
    </w:pPr>
    <w:rPr>
      <w:b/>
      <w:bCs/>
      <w:color w:val="17406D" w:themeColor="accent1"/>
      <w14:textFill>
        <w14:solidFill>
          <w14:schemeClr w14:val="accent1"/>
        </w14:solidFill>
      </w14:textFill>
    </w:rPr>
  </w:style>
  <w:style w:type="paragraph" w:styleId="34">
    <w:name w:val="List Bullet 3"/>
    <w:basedOn w:val="1"/>
    <w:semiHidden/>
    <w:unhideWhenUsed/>
    <w:uiPriority w:val="99"/>
    <w:pPr>
      <w:numPr>
        <w:ilvl w:val="0"/>
        <w:numId w:val="5"/>
      </w:numPr>
      <w:contextualSpacing/>
    </w:pPr>
  </w:style>
  <w:style w:type="paragraph" w:styleId="35">
    <w:name w:val="Body Text"/>
    <w:basedOn w:val="1"/>
    <w:link w:val="302"/>
    <w:semiHidden/>
    <w:unhideWhenUsed/>
    <w:uiPriority w:val="99"/>
    <w:pPr>
      <w:spacing w:after="120"/>
    </w:pPr>
  </w:style>
  <w:style w:type="paragraph" w:styleId="36">
    <w:name w:val="Body Text Indent"/>
    <w:basedOn w:val="1"/>
    <w:link w:val="305"/>
    <w:semiHidden/>
    <w:unhideWhenUsed/>
    <w:uiPriority w:val="99"/>
    <w:pPr>
      <w:spacing w:after="120"/>
      <w:ind w:left="360"/>
    </w:pPr>
  </w:style>
  <w:style w:type="paragraph" w:styleId="37">
    <w:name w:val="List Number 3"/>
    <w:basedOn w:val="1"/>
    <w:semiHidden/>
    <w:unhideWhenUsed/>
    <w:uiPriority w:val="99"/>
    <w:pPr>
      <w:numPr>
        <w:ilvl w:val="0"/>
        <w:numId w:val="6"/>
      </w:numPr>
      <w:contextualSpacing/>
    </w:pPr>
  </w:style>
  <w:style w:type="paragraph" w:styleId="38">
    <w:name w:val="List 2"/>
    <w:basedOn w:val="1"/>
    <w:semiHidden/>
    <w:unhideWhenUsed/>
    <w:uiPriority w:val="99"/>
    <w:pPr>
      <w:ind w:hanging="360"/>
      <w:contextualSpacing/>
    </w:pPr>
  </w:style>
  <w:style w:type="paragraph" w:styleId="39">
    <w:name w:val="List Continue"/>
    <w:basedOn w:val="1"/>
    <w:semiHidden/>
    <w:unhideWhenUsed/>
    <w:uiPriority w:val="99"/>
    <w:pPr>
      <w:spacing w:after="120"/>
      <w:ind w:left="360"/>
      <w:contextualSpacing/>
    </w:pPr>
  </w:style>
  <w:style w:type="paragraph" w:styleId="40">
    <w:name w:val="Block Text"/>
    <w:basedOn w:val="1"/>
    <w:semiHidden/>
    <w:unhideWhenUsed/>
    <w:uiPriority w:val="99"/>
    <w:pPr>
      <w:pBdr>
        <w:top w:val="single" w:color="17406D" w:themeColor="accent1" w:sz="2" w:space="10"/>
        <w:left w:val="single" w:color="17406D" w:themeColor="accent1" w:sz="2" w:space="10"/>
        <w:bottom w:val="single" w:color="17406D" w:themeColor="accent1" w:sz="2" w:space="10"/>
        <w:right w:val="single" w:color="17406D" w:themeColor="accent1" w:sz="2" w:space="10"/>
      </w:pBdr>
      <w:ind w:left="1152" w:right="1152"/>
    </w:pPr>
    <w:rPr>
      <w:i/>
      <w:iCs/>
      <w:color w:val="17406D" w:themeColor="accent1"/>
      <w14:textFill>
        <w14:solidFill>
          <w14:schemeClr w14:val="accent1"/>
        </w14:solidFill>
      </w14:textFill>
    </w:rPr>
  </w:style>
  <w:style w:type="paragraph" w:styleId="41">
    <w:name w:val="List Bullet 2"/>
    <w:basedOn w:val="1"/>
    <w:semiHidden/>
    <w:unhideWhenUsed/>
    <w:uiPriority w:val="99"/>
    <w:pPr>
      <w:numPr>
        <w:ilvl w:val="0"/>
        <w:numId w:val="7"/>
      </w:numPr>
      <w:contextualSpacing/>
    </w:pPr>
  </w:style>
  <w:style w:type="paragraph" w:styleId="42">
    <w:name w:val="HTML Address"/>
    <w:basedOn w:val="1"/>
    <w:link w:val="262"/>
    <w:semiHidden/>
    <w:unhideWhenUsed/>
    <w:qFormat/>
    <w:uiPriority w:val="99"/>
    <w:pPr>
      <w:spacing w:before="0" w:after="0"/>
    </w:pPr>
    <w:rPr>
      <w:i/>
      <w:iCs/>
    </w:rPr>
  </w:style>
  <w:style w:type="paragraph" w:styleId="43">
    <w:name w:val="index 4"/>
    <w:basedOn w:val="1"/>
    <w:next w:val="1"/>
    <w:semiHidden/>
    <w:unhideWhenUsed/>
    <w:uiPriority w:val="99"/>
    <w:pPr>
      <w:spacing w:before="0" w:after="0"/>
      <w:ind w:left="960" w:hanging="240"/>
    </w:pPr>
  </w:style>
  <w:style w:type="paragraph" w:styleId="44">
    <w:name w:val="toc 5"/>
    <w:basedOn w:val="1"/>
    <w:next w:val="1"/>
    <w:semiHidden/>
    <w:unhideWhenUsed/>
    <w:qFormat/>
    <w:uiPriority w:val="39"/>
    <w:pPr>
      <w:spacing w:after="100"/>
      <w:ind w:left="960"/>
    </w:pPr>
  </w:style>
  <w:style w:type="paragraph" w:styleId="45">
    <w:name w:val="toc 3"/>
    <w:basedOn w:val="1"/>
    <w:next w:val="1"/>
    <w:semiHidden/>
    <w:unhideWhenUsed/>
    <w:qFormat/>
    <w:uiPriority w:val="39"/>
    <w:pPr>
      <w:spacing w:after="100"/>
      <w:ind w:left="480"/>
    </w:pPr>
  </w:style>
  <w:style w:type="paragraph" w:styleId="46">
    <w:name w:val="Plain Text"/>
    <w:basedOn w:val="1"/>
    <w:link w:val="361"/>
    <w:semiHidden/>
    <w:unhideWhenUsed/>
    <w:uiPriority w:val="99"/>
    <w:pPr>
      <w:spacing w:before="0" w:after="0"/>
    </w:pPr>
    <w:rPr>
      <w:sz w:val="21"/>
      <w:szCs w:val="21"/>
    </w:rPr>
  </w:style>
  <w:style w:type="paragraph" w:styleId="47">
    <w:name w:val="List Bullet 5"/>
    <w:basedOn w:val="1"/>
    <w:semiHidden/>
    <w:unhideWhenUsed/>
    <w:uiPriority w:val="99"/>
    <w:pPr>
      <w:numPr>
        <w:ilvl w:val="0"/>
        <w:numId w:val="8"/>
      </w:numPr>
      <w:contextualSpacing/>
    </w:pPr>
  </w:style>
  <w:style w:type="paragraph" w:styleId="48">
    <w:name w:val="List Number 4"/>
    <w:basedOn w:val="1"/>
    <w:semiHidden/>
    <w:unhideWhenUsed/>
    <w:uiPriority w:val="99"/>
    <w:pPr>
      <w:numPr>
        <w:ilvl w:val="0"/>
        <w:numId w:val="9"/>
      </w:numPr>
      <w:contextualSpacing/>
    </w:pPr>
  </w:style>
  <w:style w:type="paragraph" w:styleId="49">
    <w:name w:val="toc 8"/>
    <w:basedOn w:val="1"/>
    <w:next w:val="1"/>
    <w:semiHidden/>
    <w:unhideWhenUsed/>
    <w:qFormat/>
    <w:uiPriority w:val="39"/>
    <w:pPr>
      <w:spacing w:after="100"/>
      <w:ind w:left="1680"/>
    </w:pPr>
  </w:style>
  <w:style w:type="paragraph" w:styleId="50">
    <w:name w:val="index 3"/>
    <w:basedOn w:val="1"/>
    <w:next w:val="1"/>
    <w:semiHidden/>
    <w:unhideWhenUsed/>
    <w:uiPriority w:val="99"/>
    <w:pPr>
      <w:spacing w:before="0" w:after="0"/>
      <w:ind w:hanging="240"/>
    </w:pPr>
  </w:style>
  <w:style w:type="paragraph" w:styleId="51">
    <w:name w:val="Date"/>
    <w:basedOn w:val="1"/>
    <w:next w:val="1"/>
    <w:link w:val="294"/>
    <w:semiHidden/>
    <w:unhideWhenUsed/>
    <w:uiPriority w:val="99"/>
  </w:style>
  <w:style w:type="paragraph" w:styleId="52">
    <w:name w:val="Body Text Indent 2"/>
    <w:basedOn w:val="1"/>
    <w:link w:val="306"/>
    <w:semiHidden/>
    <w:unhideWhenUsed/>
    <w:uiPriority w:val="99"/>
    <w:pPr>
      <w:spacing w:after="120" w:line="480" w:lineRule="auto"/>
      <w:ind w:left="360"/>
    </w:pPr>
  </w:style>
  <w:style w:type="paragraph" w:styleId="53">
    <w:name w:val="endnote text"/>
    <w:basedOn w:val="1"/>
    <w:link w:val="274"/>
    <w:semiHidden/>
    <w:unhideWhenUsed/>
    <w:uiPriority w:val="99"/>
    <w:pPr>
      <w:spacing w:before="0" w:after="0"/>
    </w:pPr>
    <w:rPr>
      <w:sz w:val="20"/>
    </w:rPr>
  </w:style>
  <w:style w:type="paragraph" w:styleId="54">
    <w:name w:val="List Continue 5"/>
    <w:basedOn w:val="1"/>
    <w:semiHidden/>
    <w:unhideWhenUsed/>
    <w:uiPriority w:val="99"/>
    <w:pPr>
      <w:spacing w:after="120"/>
      <w:ind w:left="1800"/>
      <w:contextualSpacing/>
    </w:pPr>
  </w:style>
  <w:style w:type="paragraph" w:styleId="55">
    <w:name w:val="Balloon Text"/>
    <w:basedOn w:val="1"/>
    <w:link w:val="279"/>
    <w:semiHidden/>
    <w:unhideWhenUsed/>
    <w:uiPriority w:val="99"/>
    <w:pPr>
      <w:spacing w:before="0" w:after="0"/>
    </w:pPr>
    <w:rPr>
      <w:sz w:val="18"/>
      <w:szCs w:val="18"/>
    </w:rPr>
  </w:style>
  <w:style w:type="paragraph" w:styleId="56">
    <w:name w:val="footer"/>
    <w:basedOn w:val="1"/>
    <w:link w:val="258"/>
    <w:unhideWhenUsed/>
    <w:qFormat/>
    <w:uiPriority w:val="99"/>
    <w:pPr>
      <w:tabs>
        <w:tab w:val="center" w:pos="4680"/>
        <w:tab w:val="right" w:pos="9360"/>
      </w:tabs>
      <w:spacing w:before="0" w:after="0"/>
    </w:pPr>
  </w:style>
  <w:style w:type="paragraph" w:styleId="57">
    <w:name w:val="envelope return"/>
    <w:basedOn w:val="1"/>
    <w:semiHidden/>
    <w:unhideWhenUsed/>
    <w:uiPriority w:val="99"/>
    <w:pPr>
      <w:spacing w:before="0" w:after="0"/>
    </w:pPr>
    <w:rPr>
      <w:rFonts w:cstheme="majorBidi"/>
      <w:sz w:val="20"/>
    </w:rPr>
  </w:style>
  <w:style w:type="paragraph" w:styleId="58">
    <w:name w:val="header"/>
    <w:basedOn w:val="1"/>
    <w:link w:val="254"/>
    <w:unhideWhenUsed/>
    <w:qFormat/>
    <w:uiPriority w:val="99"/>
    <w:pPr>
      <w:spacing w:after="0"/>
      <w:jc w:val="right"/>
    </w:pPr>
  </w:style>
  <w:style w:type="paragraph" w:styleId="59">
    <w:name w:val="toc 1"/>
    <w:basedOn w:val="1"/>
    <w:next w:val="1"/>
    <w:semiHidden/>
    <w:unhideWhenUsed/>
    <w:qFormat/>
    <w:uiPriority w:val="39"/>
    <w:pPr>
      <w:spacing w:after="100"/>
      <w:ind w:left="0"/>
    </w:pPr>
  </w:style>
  <w:style w:type="paragraph" w:styleId="60">
    <w:name w:val="List Continue 4"/>
    <w:basedOn w:val="1"/>
    <w:semiHidden/>
    <w:unhideWhenUsed/>
    <w:uiPriority w:val="99"/>
    <w:pPr>
      <w:spacing w:after="120"/>
      <w:ind w:left="1440"/>
      <w:contextualSpacing/>
    </w:pPr>
  </w:style>
  <w:style w:type="paragraph" w:styleId="61">
    <w:name w:val="toc 4"/>
    <w:basedOn w:val="1"/>
    <w:next w:val="1"/>
    <w:semiHidden/>
    <w:unhideWhenUsed/>
    <w:qFormat/>
    <w:uiPriority w:val="39"/>
    <w:pPr>
      <w:spacing w:after="100"/>
    </w:pPr>
  </w:style>
  <w:style w:type="paragraph" w:styleId="62">
    <w:name w:val="index heading"/>
    <w:basedOn w:val="1"/>
    <w:next w:val="63"/>
    <w:semiHidden/>
    <w:unhideWhenUsed/>
    <w:uiPriority w:val="99"/>
    <w:rPr>
      <w:rFonts w:cstheme="majorBidi"/>
      <w:b/>
      <w:bCs/>
    </w:rPr>
  </w:style>
  <w:style w:type="paragraph" w:styleId="63">
    <w:name w:val="index 1"/>
    <w:basedOn w:val="1"/>
    <w:next w:val="1"/>
    <w:semiHidden/>
    <w:unhideWhenUsed/>
    <w:uiPriority w:val="99"/>
    <w:pPr>
      <w:spacing w:before="0" w:after="0"/>
      <w:ind w:left="240" w:hanging="240"/>
    </w:pPr>
  </w:style>
  <w:style w:type="paragraph" w:styleId="64">
    <w:name w:val="Subtitle"/>
    <w:basedOn w:val="1"/>
    <w:next w:val="1"/>
    <w:link w:val="272"/>
    <w:semiHidden/>
    <w:qFormat/>
    <w:uiPriority w:val="11"/>
    <w:pPr>
      <w:spacing w:after="160"/>
      <w:ind w:left="720"/>
    </w:pPr>
    <w:rPr>
      <w:color w:val="595959" w:themeColor="text1" w:themeTint="A6"/>
      <w:spacing w:val="15"/>
      <w:sz w:val="22"/>
      <w:szCs w:val="22"/>
      <w14:textFill>
        <w14:solidFill>
          <w14:schemeClr w14:val="tx1">
            <w14:lumMod w14:val="65000"/>
            <w14:lumOff w14:val="35000"/>
          </w14:schemeClr>
        </w14:solidFill>
      </w14:textFill>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412"/>
    <w:semiHidden/>
    <w:unhideWhenUsed/>
    <w:uiPriority w:val="99"/>
    <w:pPr>
      <w:spacing w:before="0" w:after="0"/>
    </w:pPr>
    <w:rPr>
      <w:sz w:val="20"/>
    </w:rPr>
  </w:style>
  <w:style w:type="paragraph" w:styleId="68">
    <w:name w:val="toc 6"/>
    <w:basedOn w:val="1"/>
    <w:next w:val="1"/>
    <w:semiHidden/>
    <w:unhideWhenUsed/>
    <w:qFormat/>
    <w:uiPriority w:val="39"/>
    <w:pPr>
      <w:spacing w:after="100"/>
      <w:ind w:left="1200"/>
    </w:pPr>
  </w:style>
  <w:style w:type="paragraph" w:styleId="69">
    <w:name w:val="List 5"/>
    <w:basedOn w:val="1"/>
    <w:semiHidden/>
    <w:unhideWhenUsed/>
    <w:uiPriority w:val="99"/>
    <w:pPr>
      <w:ind w:left="1800" w:hanging="360"/>
      <w:contextualSpacing/>
    </w:pPr>
  </w:style>
  <w:style w:type="paragraph" w:styleId="70">
    <w:name w:val="Body Text Indent 3"/>
    <w:basedOn w:val="1"/>
    <w:link w:val="307"/>
    <w:semiHidden/>
    <w:unhideWhenUsed/>
    <w:uiPriority w:val="99"/>
    <w:pPr>
      <w:spacing w:after="120"/>
      <w:ind w:left="360"/>
    </w:pPr>
    <w:rPr>
      <w:sz w:val="16"/>
      <w:szCs w:val="16"/>
    </w:rPr>
  </w:style>
  <w:style w:type="paragraph" w:styleId="71">
    <w:name w:val="index 7"/>
    <w:basedOn w:val="1"/>
    <w:next w:val="1"/>
    <w:semiHidden/>
    <w:unhideWhenUsed/>
    <w:uiPriority w:val="99"/>
    <w:pPr>
      <w:spacing w:before="0" w:after="0"/>
      <w:ind w:left="1680" w:hanging="240"/>
    </w:pPr>
  </w:style>
  <w:style w:type="paragraph" w:styleId="72">
    <w:name w:val="index 9"/>
    <w:basedOn w:val="1"/>
    <w:next w:val="1"/>
    <w:semiHidden/>
    <w:unhideWhenUsed/>
    <w:uiPriority w:val="99"/>
    <w:pPr>
      <w:spacing w:before="0" w:after="0"/>
      <w:ind w:left="2160" w:hanging="240"/>
    </w:pPr>
  </w:style>
  <w:style w:type="paragraph" w:styleId="73">
    <w:name w:val="table of figures"/>
    <w:basedOn w:val="1"/>
    <w:next w:val="1"/>
    <w:semiHidden/>
    <w:unhideWhenUsed/>
    <w:uiPriority w:val="99"/>
    <w:pPr>
      <w:spacing w:after="0"/>
      <w:ind w:left="0"/>
    </w:pPr>
  </w:style>
  <w:style w:type="paragraph" w:styleId="74">
    <w:name w:val="toc 2"/>
    <w:basedOn w:val="1"/>
    <w:next w:val="1"/>
    <w:semiHidden/>
    <w:unhideWhenUsed/>
    <w:qFormat/>
    <w:uiPriority w:val="39"/>
    <w:pPr>
      <w:spacing w:after="100"/>
      <w:ind w:left="240"/>
    </w:pPr>
  </w:style>
  <w:style w:type="paragraph" w:styleId="75">
    <w:name w:val="toc 9"/>
    <w:basedOn w:val="1"/>
    <w:next w:val="1"/>
    <w:semiHidden/>
    <w:unhideWhenUsed/>
    <w:qFormat/>
    <w:uiPriority w:val="39"/>
    <w:pPr>
      <w:spacing w:after="100"/>
      <w:ind w:left="1920"/>
    </w:pPr>
  </w:style>
  <w:style w:type="paragraph" w:styleId="76">
    <w:name w:val="Body Text 2"/>
    <w:basedOn w:val="1"/>
    <w:link w:val="303"/>
    <w:semiHidden/>
    <w:unhideWhenUsed/>
    <w:uiPriority w:val="99"/>
    <w:pPr>
      <w:spacing w:after="120"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spacing w:after="120"/>
      <w:contextualSpacing/>
    </w:pPr>
  </w:style>
  <w:style w:type="paragraph" w:styleId="79">
    <w:name w:val="Message Header"/>
    <w:basedOn w:val="1"/>
    <w:link w:val="270"/>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ind w:left="1080" w:hanging="1080"/>
    </w:pPr>
    <w:rPr>
      <w:rFonts w:cstheme="majorBidi"/>
      <w:szCs w:val="24"/>
    </w:rPr>
  </w:style>
  <w:style w:type="paragraph" w:styleId="80">
    <w:name w:val="HTML Preformatted"/>
    <w:basedOn w:val="1"/>
    <w:link w:val="263"/>
    <w:semiHidden/>
    <w:unhideWhenUsed/>
    <w:qFormat/>
    <w:uiPriority w:val="99"/>
    <w:pPr>
      <w:spacing w:before="0" w:after="0"/>
    </w:pPr>
    <w:rPr>
      <w:sz w:val="20"/>
    </w:rPr>
  </w:style>
  <w:style w:type="paragraph" w:styleId="81">
    <w:name w:val="Normal (Web)"/>
    <w:basedOn w:val="1"/>
    <w:semiHidden/>
    <w:unhideWhenUsed/>
    <w:qFormat/>
    <w:uiPriority w:val="99"/>
    <w:pPr>
      <w:spacing w:before="100" w:beforeAutospacing="1" w:after="100" w:afterAutospacing="1"/>
    </w:pPr>
    <w:rPr>
      <w:rFonts w:cs="Times New Roman"/>
      <w:color w:val="auto"/>
      <w:kern w:val="0"/>
      <w:szCs w:val="24"/>
    </w:rPr>
  </w:style>
  <w:style w:type="paragraph" w:styleId="82">
    <w:name w:val="List Continue 3"/>
    <w:basedOn w:val="1"/>
    <w:semiHidden/>
    <w:unhideWhenUsed/>
    <w:uiPriority w:val="99"/>
    <w:pPr>
      <w:spacing w:after="120"/>
      <w:ind w:left="1080"/>
      <w:contextualSpacing/>
    </w:pPr>
  </w:style>
  <w:style w:type="paragraph" w:styleId="83">
    <w:name w:val="index 2"/>
    <w:basedOn w:val="1"/>
    <w:next w:val="1"/>
    <w:semiHidden/>
    <w:unhideWhenUsed/>
    <w:uiPriority w:val="99"/>
    <w:pPr>
      <w:spacing w:before="0" w:after="0"/>
      <w:ind w:left="480" w:hanging="240"/>
    </w:pPr>
  </w:style>
  <w:style w:type="paragraph" w:styleId="84">
    <w:name w:val="Title"/>
    <w:basedOn w:val="1"/>
    <w:next w:val="1"/>
    <w:link w:val="301"/>
    <w:qFormat/>
    <w:uiPriority w:val="10"/>
    <w:pPr>
      <w:spacing w:before="0" w:after="0"/>
      <w:contextualSpacing/>
    </w:pPr>
    <w:rPr>
      <w:rFonts w:cstheme="majorBidi"/>
      <w:color w:val="auto"/>
      <w:spacing w:val="-10"/>
      <w:kern w:val="28"/>
      <w:sz w:val="56"/>
      <w:szCs w:val="56"/>
    </w:rPr>
  </w:style>
  <w:style w:type="paragraph" w:styleId="85">
    <w:name w:val="annotation subject"/>
    <w:basedOn w:val="28"/>
    <w:next w:val="28"/>
    <w:link w:val="278"/>
    <w:semiHidden/>
    <w:unhideWhenUsed/>
    <w:uiPriority w:val="99"/>
    <w:rPr>
      <w:b/>
      <w:bCs/>
    </w:rPr>
  </w:style>
  <w:style w:type="paragraph" w:styleId="86">
    <w:name w:val="Body Text First Indent"/>
    <w:basedOn w:val="35"/>
    <w:link w:val="308"/>
    <w:semiHidden/>
    <w:unhideWhenUsed/>
    <w:uiPriority w:val="99"/>
    <w:pPr>
      <w:spacing w:after="360"/>
      <w:ind w:firstLine="360"/>
    </w:pPr>
  </w:style>
  <w:style w:type="paragraph" w:styleId="87">
    <w:name w:val="Body Text First Indent 2"/>
    <w:basedOn w:val="36"/>
    <w:link w:val="309"/>
    <w:semiHidden/>
    <w:unhideWhenUsed/>
    <w:uiPriority w:val="99"/>
    <w:pPr>
      <w:spacing w:after="360"/>
      <w:ind w:firstLine="360"/>
    </w:pPr>
  </w:style>
  <w:style w:type="table" w:styleId="89">
    <w:name w:val="Table Grid"/>
    <w:basedOn w:val="8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semiHidden/>
    <w:unhideWhenUsed/>
    <w:uiPriority w:val="99"/>
    <w:pPr>
      <w:spacing w:before="40" w:after="360"/>
      <w:ind w:left="720" w:right="7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semiHidden/>
    <w:unhideWhenUsed/>
    <w:uiPriority w:val="99"/>
    <w:pPr>
      <w:spacing w:before="40" w:after="360"/>
      <w:ind w:left="720" w:right="72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semiHidden/>
    <w:unhideWhenUsed/>
    <w:uiPriority w:val="99"/>
    <w:pPr>
      <w:spacing w:before="40" w:after="360"/>
      <w:ind w:left="720" w:right="720"/>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semiHidden/>
    <w:unhideWhenUsed/>
    <w:uiPriority w:val="99"/>
    <w:pPr>
      <w:spacing w:before="40" w:after="360"/>
      <w:ind w:left="720" w:right="72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semiHidden/>
    <w:unhideWhenUsed/>
    <w:uiPriority w:val="99"/>
    <w:pPr>
      <w:spacing w:before="40" w:after="360"/>
      <w:ind w:left="720" w:right="72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semiHidden/>
    <w:unhideWhenUsed/>
    <w:uiPriority w:val="99"/>
    <w:pPr>
      <w:spacing w:before="40" w:after="360"/>
      <w:ind w:left="720" w:right="720"/>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semiHidden/>
    <w:unhideWhenUsed/>
    <w:uiPriority w:val="99"/>
    <w:pPr>
      <w:spacing w:before="40" w:after="360"/>
      <w:ind w:left="720" w:right="72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semiHidden/>
    <w:unhideWhenUsed/>
    <w:uiPriority w:val="99"/>
    <w:pPr>
      <w:spacing w:before="40" w:after="360"/>
      <w:ind w:left="720" w:right="72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semiHidden/>
    <w:unhideWhenUsed/>
    <w:uiPriority w:val="99"/>
    <w:pPr>
      <w:spacing w:before="40" w:after="360"/>
      <w:ind w:left="720" w:right="72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semiHidden/>
    <w:unhideWhenUsed/>
    <w:uiPriority w:val="99"/>
    <w:pPr>
      <w:spacing w:before="40" w:after="360"/>
      <w:ind w:left="720" w:right="72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semiHidden/>
    <w:unhideWhenUsed/>
    <w:uiPriority w:val="99"/>
    <w:pPr>
      <w:spacing w:before="40" w:after="360"/>
      <w:ind w:left="720" w:right="720"/>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semiHidden/>
    <w:unhideWhenUsed/>
    <w:uiPriority w:val="99"/>
    <w:pPr>
      <w:spacing w:before="40" w:after="360"/>
      <w:ind w:left="720" w:right="72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semiHidden/>
    <w:unhideWhenUsed/>
    <w:uiPriority w:val="99"/>
    <w:pPr>
      <w:spacing w:before="40" w:after="360"/>
      <w:ind w:left="720" w:right="720"/>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semiHidden/>
    <w:unhideWhenUsed/>
    <w:uiPriority w:val="99"/>
    <w:pPr>
      <w:spacing w:before="40" w:after="360"/>
      <w:ind w:left="720" w:right="720"/>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semiHidden/>
    <w:unhideWhenUsed/>
    <w:uiPriority w:val="99"/>
    <w:pPr>
      <w:spacing w:before="40" w:after="360"/>
      <w:ind w:left="720" w:right="720"/>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semiHidden/>
    <w:unhideWhenUsed/>
    <w:uiPriority w:val="99"/>
    <w:pPr>
      <w:spacing w:before="40" w:after="360"/>
      <w:ind w:left="720" w:right="720"/>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semiHidden/>
    <w:unhideWhenUsed/>
    <w:uiPriority w:val="99"/>
    <w:pPr>
      <w:spacing w:before="40" w:after="360"/>
      <w:ind w:left="720" w:right="720"/>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semiHidden/>
    <w:unhideWhenUsed/>
    <w:uiPriority w:val="99"/>
    <w:pPr>
      <w:spacing w:before="40" w:after="360"/>
      <w:ind w:left="720" w:right="720"/>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semiHidden/>
    <w:unhideWhenUsed/>
    <w:uiPriority w:val="99"/>
    <w:pPr>
      <w:spacing w:before="40" w:after="360"/>
      <w:ind w:left="720" w:right="720"/>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semiHidden/>
    <w:unhideWhenUsed/>
    <w:uiPriority w:val="99"/>
    <w:pPr>
      <w:spacing w:before="40" w:after="360"/>
      <w:ind w:left="720" w:right="72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semiHidden/>
    <w:unhideWhenUsed/>
    <w:uiPriority w:val="99"/>
    <w:pPr>
      <w:spacing w:before="40" w:after="360"/>
      <w:ind w:left="720" w:right="72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semiHidden/>
    <w:unhideWhenUsed/>
    <w:uiPriority w:val="99"/>
    <w:pPr>
      <w:spacing w:before="40" w:after="360"/>
      <w:ind w:left="720" w:right="72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semiHidden/>
    <w:unhideWhenUsed/>
    <w:uiPriority w:val="99"/>
    <w:pPr>
      <w:spacing w:before="40" w:after="360"/>
      <w:ind w:left="720" w:right="720"/>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semiHidden/>
    <w:unhideWhenUsed/>
    <w:uiPriority w:val="99"/>
    <w:pPr>
      <w:spacing w:before="40" w:after="360"/>
      <w:ind w:left="720" w:right="720"/>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semiHidden/>
    <w:unhideWhenUsed/>
    <w:uiPriority w:val="99"/>
    <w:pPr>
      <w:spacing w:before="40" w:after="360"/>
      <w:ind w:left="720" w:right="720"/>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semiHidden/>
    <w:unhideWhenUsed/>
    <w:uiPriority w:val="99"/>
    <w:pPr>
      <w:spacing w:before="40" w:after="360"/>
      <w:ind w:left="720" w:right="720"/>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semiHidden/>
    <w:unhideWhenUsed/>
    <w:uiPriority w:val="99"/>
    <w:pPr>
      <w:spacing w:before="40" w:after="360"/>
      <w:ind w:left="720" w:right="720"/>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semiHidden/>
    <w:unhideWhenUsed/>
    <w:uiPriority w:val="99"/>
    <w:pPr>
      <w:spacing w:before="40" w:after="360"/>
      <w:ind w:left="720" w:right="720"/>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semiHidden/>
    <w:unhideWhenUsed/>
    <w:uiPriority w:val="99"/>
    <w:pPr>
      <w:spacing w:before="40" w:after="360"/>
      <w:ind w:left="720" w:right="720"/>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semiHidden/>
    <w:unhideWhenUsed/>
    <w:uiPriority w:val="99"/>
    <w:pPr>
      <w:spacing w:before="40" w:after="360"/>
      <w:ind w:left="720" w:right="720"/>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semiHidden/>
    <w:unhideWhenUsed/>
    <w:uiPriority w:val="99"/>
    <w:pPr>
      <w:spacing w:before="40" w:after="360"/>
      <w:ind w:left="720" w:right="720"/>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semiHidden/>
    <w:unhideWhenUsed/>
    <w:uiPriority w:val="99"/>
    <w:pPr>
      <w:spacing w:before="40" w:after="360"/>
      <w:ind w:left="720" w:right="72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semiHidden/>
    <w:unhideWhenUsed/>
    <w:uiPriority w:val="99"/>
    <w:pPr>
      <w:spacing w:before="40" w:after="360"/>
      <w:ind w:left="720" w:right="720"/>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semiHidden/>
    <w:unhideWhenUsed/>
    <w:uiPriority w:val="99"/>
    <w:pPr>
      <w:spacing w:before="40" w:after="360"/>
      <w:ind w:left="720" w:right="72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semiHidden/>
    <w:unhideWhenUsed/>
    <w:uiPriority w:val="99"/>
    <w:pPr>
      <w:spacing w:before="40" w:after="360"/>
      <w:ind w:left="720" w:right="72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semiHidden/>
    <w:unhideWhenUsed/>
    <w:uiPriority w:val="99"/>
    <w:pPr>
      <w:spacing w:before="40" w:after="360"/>
      <w:ind w:left="720" w:right="72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semiHidden/>
    <w:unhideWhenUsed/>
    <w:uiPriority w:val="99"/>
    <w:pPr>
      <w:spacing w:before="40" w:after="360"/>
      <w:ind w:left="720" w:right="72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semiHidden/>
    <w:unhideWhenUsed/>
    <w:uiPriority w:val="99"/>
    <w:pPr>
      <w:spacing w:before="40" w:after="360"/>
      <w:ind w:left="720" w:right="72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semiHidden/>
    <w:unhideWhenUsed/>
    <w:uiPriority w:val="99"/>
    <w:pPr>
      <w:spacing w:before="40" w:after="360"/>
      <w:ind w:left="720" w:right="72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semiHidden/>
    <w:unhideWhenUsed/>
    <w:uiPriority w:val="99"/>
    <w:pPr>
      <w:spacing w:before="40" w:after="360"/>
      <w:ind w:left="720" w:right="720"/>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semiHidden/>
    <w:unhideWhenUsed/>
    <w:uiPriority w:val="99"/>
    <w:pPr>
      <w:spacing w:before="40" w:after="360"/>
      <w:ind w:left="720" w:right="720"/>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semiHidden/>
    <w:unhideWhenUsed/>
    <w:uiPriority w:val="99"/>
    <w:pPr>
      <w:spacing w:before="40" w:after="360"/>
      <w:ind w:left="720" w:right="720"/>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semiHidden/>
    <w:unhideWhenUsed/>
    <w:qFormat/>
    <w:uiPriority w:val="99"/>
    <w:pPr>
      <w:spacing w:before="40" w:after="360"/>
      <w:ind w:left="720" w:right="72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Light Shading"/>
    <w:basedOn w:val="88"/>
    <w:semiHidden/>
    <w:unhideWhenUsed/>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34">
    <w:name w:val="Light Shading Accent 1"/>
    <w:basedOn w:val="88"/>
    <w:semiHidden/>
    <w:unhideWhenUsed/>
    <w:uiPriority w:val="60"/>
    <w:rPr>
      <w:color w:val="113052" w:themeColor="accent1" w:themeShade="BF"/>
    </w:rPr>
    <w:tblPr>
      <w:tblBorders>
        <w:top w:val="single" w:color="17406D" w:themeColor="accent1" w:sz="8" w:space="0"/>
        <w:bottom w:val="single" w:color="17406D" w:themeColor="accent1" w:sz="8" w:space="0"/>
      </w:tblBorders>
    </w:tblPr>
    <w:tblStylePr w:type="firstRow">
      <w:pPr>
        <w:spacing w:before="0" w:after="0" w:line="240" w:lineRule="auto"/>
      </w:pPr>
      <w:rPr>
        <w:b/>
        <w:bCs/>
      </w:rPr>
      <w:tblPr/>
      <w:tcPr>
        <w:tcBorders>
          <w:top w:val="single" w:color="17406D" w:themeColor="accent1" w:sz="8" w:space="0"/>
          <w:left w:val="nil"/>
          <w:bottom w:val="single" w:color="17406D" w:themeColor="accent1" w:sz="8" w:space="0"/>
          <w:right w:val="nil"/>
          <w:insideH w:val="nil"/>
          <w:insideV w:val="nil"/>
        </w:tcBorders>
      </w:tcPr>
    </w:tblStylePr>
    <w:tblStylePr w:type="lastRow">
      <w:pPr>
        <w:spacing w:before="0" w:after="0" w:line="240" w:lineRule="auto"/>
      </w:pPr>
      <w:rPr>
        <w:b/>
        <w:bCs/>
      </w:rPr>
      <w:tblPr/>
      <w:tcPr>
        <w:tcBorders>
          <w:top w:val="single" w:color="17406D" w:themeColor="accent1" w:sz="8" w:space="0"/>
          <w:left w:val="nil"/>
          <w:bottom w:val="single" w:color="17406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1CEEE" w:themeFill="accent1" w:themeFillTint="3F"/>
      </w:tcPr>
    </w:tblStylePr>
    <w:tblStylePr w:type="band1Horz">
      <w:tblPr/>
      <w:tcPr>
        <w:tcBorders>
          <w:left w:val="nil"/>
          <w:right w:val="nil"/>
          <w:insideH w:val="nil"/>
          <w:insideV w:val="nil"/>
        </w:tcBorders>
        <w:shd w:val="clear" w:color="auto" w:fill="B1CEEE" w:themeFill="accent1" w:themeFillTint="3F"/>
      </w:tcPr>
    </w:tblStylePr>
  </w:style>
  <w:style w:type="table" w:styleId="135">
    <w:name w:val="Light Shading Accent 2"/>
    <w:basedOn w:val="88"/>
    <w:semiHidden/>
    <w:unhideWhenUsed/>
    <w:uiPriority w:val="60"/>
    <w:rPr>
      <w:color w:val="0076A3" w:themeColor="accent2" w:themeShade="BF"/>
    </w:rPr>
    <w:tblPr>
      <w:tblBorders>
        <w:top w:val="single" w:color="009DD9" w:themeColor="accent2" w:sz="8" w:space="0"/>
        <w:bottom w:val="single" w:color="009DD9" w:themeColor="accent2" w:sz="8" w:space="0"/>
      </w:tblBorders>
    </w:tblPr>
    <w:tblStylePr w:type="firstRow">
      <w:pPr>
        <w:spacing w:before="0" w:after="0" w:line="240" w:lineRule="auto"/>
      </w:pPr>
      <w:rPr>
        <w:b/>
        <w:bCs/>
      </w:rPr>
      <w:tblPr/>
      <w:tcPr>
        <w:tcBorders>
          <w:top w:val="single" w:color="009DD9" w:themeColor="accent2" w:sz="8" w:space="0"/>
          <w:left w:val="nil"/>
          <w:bottom w:val="single" w:color="009DD9" w:themeColor="accent2" w:sz="8" w:space="0"/>
          <w:right w:val="nil"/>
          <w:insideH w:val="nil"/>
          <w:insideV w:val="nil"/>
        </w:tcBorders>
      </w:tcPr>
    </w:tblStylePr>
    <w:tblStylePr w:type="lastRow">
      <w:pPr>
        <w:spacing w:before="0" w:after="0" w:line="240" w:lineRule="auto"/>
      </w:pPr>
      <w:rPr>
        <w:b/>
        <w:bCs/>
      </w:rPr>
      <w:tblPr/>
      <w:tcPr>
        <w:tcBorders>
          <w:top w:val="single" w:color="009DD9" w:themeColor="accent2" w:sz="8" w:space="0"/>
          <w:left w:val="nil"/>
          <w:bottom w:val="single" w:color="009DD9"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136">
    <w:name w:val="Light Shading Accent 3"/>
    <w:basedOn w:val="88"/>
    <w:semiHidden/>
    <w:unhideWhenUsed/>
    <w:uiPriority w:val="60"/>
    <w:rPr>
      <w:color w:val="089CA3" w:themeColor="accent3" w:themeShade="BF"/>
    </w:rPr>
    <w:tblPr>
      <w:tblBorders>
        <w:top w:val="single" w:color="0BD0D9" w:themeColor="accent3" w:sz="8" w:space="0"/>
        <w:bottom w:val="single" w:color="0BD0D9" w:themeColor="accent3" w:sz="8" w:space="0"/>
      </w:tblBorders>
    </w:tblPr>
    <w:tblStylePr w:type="firstRow">
      <w:pPr>
        <w:spacing w:before="0" w:after="0" w:line="240" w:lineRule="auto"/>
      </w:pPr>
      <w:rPr>
        <w:b/>
        <w:bCs/>
      </w:rPr>
      <w:tblPr/>
      <w:tcPr>
        <w:tcBorders>
          <w:top w:val="single" w:color="0BD0D9" w:themeColor="accent3" w:sz="8" w:space="0"/>
          <w:left w:val="nil"/>
          <w:bottom w:val="single" w:color="0BD0D9" w:themeColor="accent3" w:sz="8" w:space="0"/>
          <w:right w:val="nil"/>
          <w:insideH w:val="nil"/>
          <w:insideV w:val="nil"/>
        </w:tcBorders>
      </w:tcPr>
    </w:tblStylePr>
    <w:tblStylePr w:type="lastRow">
      <w:pPr>
        <w:spacing w:before="0" w:after="0" w:line="240" w:lineRule="auto"/>
      </w:pPr>
      <w:rPr>
        <w:b/>
        <w:bCs/>
      </w:rPr>
      <w:tblPr/>
      <w:tcPr>
        <w:tcBorders>
          <w:top w:val="single" w:color="0BD0D9" w:themeColor="accent3" w:sz="8" w:space="0"/>
          <w:left w:val="nil"/>
          <w:bottom w:val="single" w:color="0BD0D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137">
    <w:name w:val="Light Shading Accent 4"/>
    <w:basedOn w:val="88"/>
    <w:semiHidden/>
    <w:unhideWhenUsed/>
    <w:uiPriority w:val="60"/>
    <w:rPr>
      <w:color w:val="0C9B74" w:themeColor="accent4" w:themeShade="BF"/>
    </w:rPr>
    <w:tblPr>
      <w:tblBorders>
        <w:top w:val="single" w:color="10CF9B" w:themeColor="accent4" w:sz="8" w:space="0"/>
        <w:bottom w:val="single" w:color="10CF9B" w:themeColor="accent4" w:sz="8" w:space="0"/>
      </w:tblBorders>
    </w:tblPr>
    <w:tblStylePr w:type="firstRow">
      <w:pPr>
        <w:spacing w:before="0" w:after="0" w:line="240" w:lineRule="auto"/>
      </w:pPr>
      <w:rPr>
        <w:b/>
        <w:bCs/>
      </w:rPr>
      <w:tblPr/>
      <w:tcPr>
        <w:tcBorders>
          <w:top w:val="single" w:color="10CF9B" w:themeColor="accent4" w:sz="8" w:space="0"/>
          <w:left w:val="nil"/>
          <w:bottom w:val="single" w:color="10CF9B" w:themeColor="accent4" w:sz="8" w:space="0"/>
          <w:right w:val="nil"/>
          <w:insideH w:val="nil"/>
          <w:insideV w:val="nil"/>
        </w:tcBorders>
      </w:tcPr>
    </w:tblStylePr>
    <w:tblStylePr w:type="lastRow">
      <w:pPr>
        <w:spacing w:before="0" w:after="0" w:line="240" w:lineRule="auto"/>
      </w:pPr>
      <w:rPr>
        <w:b/>
        <w:bCs/>
      </w:rPr>
      <w:tblPr/>
      <w:tcPr>
        <w:tcBorders>
          <w:top w:val="single" w:color="10CF9B" w:themeColor="accent4" w:sz="8" w:space="0"/>
          <w:left w:val="nil"/>
          <w:bottom w:val="single" w:color="10CF9B"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9E9" w:themeFill="accent4" w:themeFillTint="3F"/>
      </w:tcPr>
    </w:tblStylePr>
    <w:tblStylePr w:type="band1Horz">
      <w:tblPr/>
      <w:tcPr>
        <w:tcBorders>
          <w:left w:val="nil"/>
          <w:right w:val="nil"/>
          <w:insideH w:val="nil"/>
          <w:insideV w:val="nil"/>
        </w:tcBorders>
        <w:shd w:val="clear" w:color="auto" w:fill="BDF9E9" w:themeFill="accent4" w:themeFillTint="3F"/>
      </w:tcPr>
    </w:tblStylePr>
  </w:style>
  <w:style w:type="table" w:styleId="138">
    <w:name w:val="Light Shading Accent 5"/>
    <w:basedOn w:val="88"/>
    <w:semiHidden/>
    <w:unhideWhenUsed/>
    <w:uiPriority w:val="60"/>
    <w:rPr>
      <w:color w:val="55A839" w:themeColor="accent5" w:themeShade="BF"/>
    </w:rPr>
    <w:tblPr>
      <w:tblBorders>
        <w:top w:val="single" w:color="7CCA62" w:themeColor="accent5" w:sz="8" w:space="0"/>
        <w:bottom w:val="single" w:color="7CCA62" w:themeColor="accent5" w:sz="8" w:space="0"/>
      </w:tblBorders>
    </w:tblPr>
    <w:tblStylePr w:type="firstRow">
      <w:pPr>
        <w:spacing w:before="0" w:after="0" w:line="240" w:lineRule="auto"/>
      </w:pPr>
      <w:rPr>
        <w:b/>
        <w:bCs/>
      </w:rPr>
      <w:tblPr/>
      <w:tcPr>
        <w:tcBorders>
          <w:top w:val="single" w:color="7CCA62" w:themeColor="accent5" w:sz="8" w:space="0"/>
          <w:left w:val="nil"/>
          <w:bottom w:val="single" w:color="7CCA62" w:themeColor="accent5" w:sz="8" w:space="0"/>
          <w:right w:val="nil"/>
          <w:insideH w:val="nil"/>
          <w:insideV w:val="nil"/>
        </w:tcBorders>
      </w:tcPr>
    </w:tblStylePr>
    <w:tblStylePr w:type="lastRow">
      <w:pPr>
        <w:spacing w:before="0" w:after="0" w:line="240" w:lineRule="auto"/>
      </w:pPr>
      <w:rPr>
        <w:b/>
        <w:bCs/>
      </w:rPr>
      <w:tblPr/>
      <w:tcPr>
        <w:tcBorders>
          <w:top w:val="single" w:color="7CCA62" w:themeColor="accent5" w:sz="8" w:space="0"/>
          <w:left w:val="nil"/>
          <w:bottom w:val="single" w:color="7CCA62"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1D8" w:themeFill="accent5" w:themeFillTint="3F"/>
      </w:tcPr>
    </w:tblStylePr>
    <w:tblStylePr w:type="band1Horz">
      <w:tblPr/>
      <w:tcPr>
        <w:tcBorders>
          <w:left w:val="nil"/>
          <w:right w:val="nil"/>
          <w:insideH w:val="nil"/>
          <w:insideV w:val="nil"/>
        </w:tcBorders>
        <w:shd w:val="clear" w:color="auto" w:fill="DEF1D8" w:themeFill="accent5" w:themeFillTint="3F"/>
      </w:tcPr>
    </w:tblStylePr>
  </w:style>
  <w:style w:type="table" w:styleId="139">
    <w:name w:val="Light Shading Accent 6"/>
    <w:basedOn w:val="88"/>
    <w:semiHidden/>
    <w:unhideWhenUsed/>
    <w:uiPriority w:val="60"/>
    <w:rPr>
      <w:color w:val="7E9632" w:themeColor="accent6" w:themeShade="BF"/>
    </w:rPr>
    <w:tblPr>
      <w:tblBorders>
        <w:top w:val="single" w:color="A5C249" w:themeColor="accent6" w:sz="8" w:space="0"/>
        <w:bottom w:val="single" w:color="A5C249" w:themeColor="accent6" w:sz="8" w:space="0"/>
      </w:tblBorders>
    </w:tblPr>
    <w:tblStylePr w:type="firstRow">
      <w:pPr>
        <w:spacing w:before="0" w:after="0" w:line="240" w:lineRule="auto"/>
      </w:pPr>
      <w:rPr>
        <w:b/>
        <w:bCs/>
      </w:rPr>
      <w:tblPr/>
      <w:tcPr>
        <w:tcBorders>
          <w:top w:val="single" w:color="A5C249" w:themeColor="accent6" w:sz="8" w:space="0"/>
          <w:left w:val="nil"/>
          <w:bottom w:val="single" w:color="A5C249" w:themeColor="accent6" w:sz="8" w:space="0"/>
          <w:right w:val="nil"/>
          <w:insideH w:val="nil"/>
          <w:insideV w:val="nil"/>
        </w:tcBorders>
      </w:tcPr>
    </w:tblStylePr>
    <w:tblStylePr w:type="lastRow">
      <w:pPr>
        <w:spacing w:before="0" w:after="0" w:line="240" w:lineRule="auto"/>
      </w:pPr>
      <w:rPr>
        <w:b/>
        <w:bCs/>
      </w:rPr>
      <w:tblPr/>
      <w:tcPr>
        <w:tcBorders>
          <w:top w:val="single" w:color="A5C249" w:themeColor="accent6" w:sz="8" w:space="0"/>
          <w:left w:val="nil"/>
          <w:bottom w:val="single" w:color="A5C24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FD2" w:themeFill="accent6" w:themeFillTint="3F"/>
      </w:tcPr>
    </w:tblStylePr>
    <w:tblStylePr w:type="band1Horz">
      <w:tblPr/>
      <w:tcPr>
        <w:tcBorders>
          <w:left w:val="nil"/>
          <w:right w:val="nil"/>
          <w:insideH w:val="nil"/>
          <w:insideV w:val="nil"/>
        </w:tcBorders>
        <w:shd w:val="clear" w:color="auto" w:fill="E8EFD2" w:themeFill="accent6" w:themeFillTint="3F"/>
      </w:tcPr>
    </w:tblStylePr>
  </w:style>
  <w:style w:type="table" w:styleId="140">
    <w:name w:val="Light List"/>
    <w:basedOn w:val="88"/>
    <w:semiHidden/>
    <w:unhideWhenUsed/>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1">
    <w:name w:val="Light List Accent 1"/>
    <w:basedOn w:val="88"/>
    <w:semiHidden/>
    <w:unhideWhenUsed/>
    <w:uiPriority w:val="61"/>
    <w:tblPr>
      <w:tblBorders>
        <w:top w:val="single" w:color="17406D" w:themeColor="accent1" w:sz="8" w:space="0"/>
        <w:left w:val="single" w:color="17406D" w:themeColor="accent1" w:sz="8" w:space="0"/>
        <w:bottom w:val="single" w:color="17406D" w:themeColor="accent1" w:sz="8" w:space="0"/>
        <w:right w:val="single" w:color="17406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17406D" w:themeFill="accent1"/>
      </w:tcPr>
    </w:tblStylePr>
    <w:tblStylePr w:type="lastRow">
      <w:pPr>
        <w:spacing w:before="0" w:after="0" w:line="240" w:lineRule="auto"/>
      </w:pPr>
      <w:rPr>
        <w:b/>
        <w:bCs/>
      </w:rPr>
      <w:tblPr/>
      <w:tcPr>
        <w:tcBorders>
          <w:top w:val="double" w:color="17406D" w:themeColor="accent1" w:sz="6" w:space="0"/>
          <w:left w:val="single" w:color="17406D" w:themeColor="accent1" w:sz="8" w:space="0"/>
          <w:bottom w:val="single" w:color="17406D" w:themeColor="accent1" w:sz="8" w:space="0"/>
          <w:right w:val="single" w:color="17406D" w:themeColor="accent1" w:sz="8" w:space="0"/>
        </w:tcBorders>
      </w:tcPr>
    </w:tblStylePr>
    <w:tblStylePr w:type="firstCol">
      <w:rPr>
        <w:b/>
        <w:bCs/>
      </w:rPr>
    </w:tblStylePr>
    <w:tblStylePr w:type="lastCol">
      <w:rPr>
        <w:b/>
        <w:bCs/>
      </w:rPr>
    </w:tblStylePr>
    <w:tblStylePr w:type="band1Vert">
      <w:tblPr/>
      <w:tcPr>
        <w:tcBorders>
          <w:top w:val="single" w:color="17406D" w:themeColor="accent1" w:sz="8" w:space="0"/>
          <w:left w:val="single" w:color="17406D" w:themeColor="accent1" w:sz="8" w:space="0"/>
          <w:bottom w:val="single" w:color="17406D" w:themeColor="accent1" w:sz="8" w:space="0"/>
          <w:right w:val="single" w:color="17406D" w:themeColor="accent1" w:sz="8" w:space="0"/>
        </w:tcBorders>
      </w:tcPr>
    </w:tblStylePr>
    <w:tblStylePr w:type="band1Horz">
      <w:tblPr/>
      <w:tcPr>
        <w:tcBorders>
          <w:top w:val="single" w:color="17406D" w:themeColor="accent1" w:sz="8" w:space="0"/>
          <w:left w:val="single" w:color="17406D" w:themeColor="accent1" w:sz="8" w:space="0"/>
          <w:bottom w:val="single" w:color="17406D" w:themeColor="accent1" w:sz="8" w:space="0"/>
          <w:right w:val="single" w:color="17406D" w:themeColor="accent1" w:sz="8" w:space="0"/>
        </w:tcBorders>
      </w:tcPr>
    </w:tblStylePr>
  </w:style>
  <w:style w:type="table" w:styleId="142">
    <w:name w:val="Light List Accent 2"/>
    <w:basedOn w:val="88"/>
    <w:semiHidden/>
    <w:unhideWhenUsed/>
    <w:uiPriority w:val="61"/>
    <w:tblPr>
      <w:tblBorders>
        <w:top w:val="single" w:color="009DD9" w:themeColor="accent2" w:sz="8" w:space="0"/>
        <w:left w:val="single" w:color="009DD9" w:themeColor="accent2" w:sz="8" w:space="0"/>
        <w:bottom w:val="single" w:color="009DD9" w:themeColor="accent2" w:sz="8" w:space="0"/>
        <w:right w:val="single" w:color="009DD9"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9DD9" w:themeFill="accent2"/>
      </w:tcPr>
    </w:tblStylePr>
    <w:tblStylePr w:type="lastRow">
      <w:pPr>
        <w:spacing w:before="0" w:after="0" w:line="240" w:lineRule="auto"/>
      </w:pPr>
      <w:rPr>
        <w:b/>
        <w:bCs/>
      </w:rPr>
      <w:tblPr/>
      <w:tcPr>
        <w:tcBorders>
          <w:top w:val="double" w:color="009DD9" w:themeColor="accent2" w:sz="6" w:space="0"/>
          <w:left w:val="single" w:color="009DD9" w:themeColor="accent2" w:sz="8" w:space="0"/>
          <w:bottom w:val="single" w:color="009DD9" w:themeColor="accent2" w:sz="8" w:space="0"/>
          <w:right w:val="single" w:color="009DD9" w:themeColor="accent2" w:sz="8" w:space="0"/>
        </w:tcBorders>
      </w:tcPr>
    </w:tblStylePr>
    <w:tblStylePr w:type="firstCol">
      <w:rPr>
        <w:b/>
        <w:bCs/>
      </w:rPr>
    </w:tblStylePr>
    <w:tblStylePr w:type="lastCol">
      <w:rPr>
        <w:b/>
        <w:bCs/>
      </w:rPr>
    </w:tblStylePr>
    <w:tblStylePr w:type="band1Vert">
      <w:tblPr/>
      <w:tcPr>
        <w:tcBorders>
          <w:top w:val="single" w:color="009DD9" w:themeColor="accent2" w:sz="8" w:space="0"/>
          <w:left w:val="single" w:color="009DD9" w:themeColor="accent2" w:sz="8" w:space="0"/>
          <w:bottom w:val="single" w:color="009DD9" w:themeColor="accent2" w:sz="8" w:space="0"/>
          <w:right w:val="single" w:color="009DD9" w:themeColor="accent2" w:sz="8" w:space="0"/>
        </w:tcBorders>
      </w:tcPr>
    </w:tblStylePr>
    <w:tblStylePr w:type="band1Horz">
      <w:tblPr/>
      <w:tcPr>
        <w:tcBorders>
          <w:top w:val="single" w:color="009DD9" w:themeColor="accent2" w:sz="8" w:space="0"/>
          <w:left w:val="single" w:color="009DD9" w:themeColor="accent2" w:sz="8" w:space="0"/>
          <w:bottom w:val="single" w:color="009DD9" w:themeColor="accent2" w:sz="8" w:space="0"/>
          <w:right w:val="single" w:color="009DD9" w:themeColor="accent2" w:sz="8" w:space="0"/>
        </w:tcBorders>
      </w:tcPr>
    </w:tblStylePr>
  </w:style>
  <w:style w:type="table" w:styleId="143">
    <w:name w:val="Light List Accent 3"/>
    <w:basedOn w:val="88"/>
    <w:semiHidden/>
    <w:unhideWhenUsed/>
    <w:uiPriority w:val="61"/>
    <w:tblPr>
      <w:tblBorders>
        <w:top w:val="single" w:color="0BD0D9" w:themeColor="accent3" w:sz="8" w:space="0"/>
        <w:left w:val="single" w:color="0BD0D9" w:themeColor="accent3" w:sz="8" w:space="0"/>
        <w:bottom w:val="single" w:color="0BD0D9" w:themeColor="accent3" w:sz="8" w:space="0"/>
        <w:right w:val="single" w:color="0BD0D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BD0D9" w:themeFill="accent3"/>
      </w:tcPr>
    </w:tblStylePr>
    <w:tblStylePr w:type="lastRow">
      <w:pPr>
        <w:spacing w:before="0" w:after="0" w:line="240" w:lineRule="auto"/>
      </w:pPr>
      <w:rPr>
        <w:b/>
        <w:bCs/>
      </w:rPr>
      <w:tblPr/>
      <w:tcPr>
        <w:tcBorders>
          <w:top w:val="double" w:color="0BD0D9" w:themeColor="accent3" w:sz="6" w:space="0"/>
          <w:left w:val="single" w:color="0BD0D9" w:themeColor="accent3" w:sz="8" w:space="0"/>
          <w:bottom w:val="single" w:color="0BD0D9" w:themeColor="accent3" w:sz="8" w:space="0"/>
          <w:right w:val="single" w:color="0BD0D9" w:themeColor="accent3" w:sz="8" w:space="0"/>
        </w:tcBorders>
      </w:tcPr>
    </w:tblStylePr>
    <w:tblStylePr w:type="firstCol">
      <w:rPr>
        <w:b/>
        <w:bCs/>
      </w:rPr>
    </w:tblStylePr>
    <w:tblStylePr w:type="lastCol">
      <w:rPr>
        <w:b/>
        <w:bCs/>
      </w:rPr>
    </w:tblStylePr>
    <w:tblStylePr w:type="band1Vert">
      <w:tblPr/>
      <w:tcPr>
        <w:tcBorders>
          <w:top w:val="single" w:color="0BD0D9" w:themeColor="accent3" w:sz="8" w:space="0"/>
          <w:left w:val="single" w:color="0BD0D9" w:themeColor="accent3" w:sz="8" w:space="0"/>
          <w:bottom w:val="single" w:color="0BD0D9" w:themeColor="accent3" w:sz="8" w:space="0"/>
          <w:right w:val="single" w:color="0BD0D9" w:themeColor="accent3" w:sz="8" w:space="0"/>
        </w:tcBorders>
      </w:tcPr>
    </w:tblStylePr>
    <w:tblStylePr w:type="band1Horz">
      <w:tblPr/>
      <w:tcPr>
        <w:tcBorders>
          <w:top w:val="single" w:color="0BD0D9" w:themeColor="accent3" w:sz="8" w:space="0"/>
          <w:left w:val="single" w:color="0BD0D9" w:themeColor="accent3" w:sz="8" w:space="0"/>
          <w:bottom w:val="single" w:color="0BD0D9" w:themeColor="accent3" w:sz="8" w:space="0"/>
          <w:right w:val="single" w:color="0BD0D9" w:themeColor="accent3" w:sz="8" w:space="0"/>
        </w:tcBorders>
      </w:tcPr>
    </w:tblStylePr>
  </w:style>
  <w:style w:type="table" w:styleId="144">
    <w:name w:val="Light List Accent 4"/>
    <w:basedOn w:val="88"/>
    <w:semiHidden/>
    <w:unhideWhenUsed/>
    <w:uiPriority w:val="61"/>
    <w:tblPr>
      <w:tblBorders>
        <w:top w:val="single" w:color="10CF9B" w:themeColor="accent4" w:sz="8" w:space="0"/>
        <w:left w:val="single" w:color="10CF9B" w:themeColor="accent4" w:sz="8" w:space="0"/>
        <w:bottom w:val="single" w:color="10CF9B" w:themeColor="accent4" w:sz="8" w:space="0"/>
        <w:right w:val="single" w:color="10CF9B"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10CF9B" w:themeFill="accent4"/>
      </w:tcPr>
    </w:tblStylePr>
    <w:tblStylePr w:type="lastRow">
      <w:pPr>
        <w:spacing w:before="0" w:after="0" w:line="240" w:lineRule="auto"/>
      </w:pPr>
      <w:rPr>
        <w:b/>
        <w:bCs/>
      </w:rPr>
      <w:tblPr/>
      <w:tcPr>
        <w:tcBorders>
          <w:top w:val="double" w:color="10CF9B" w:themeColor="accent4" w:sz="6" w:space="0"/>
          <w:left w:val="single" w:color="10CF9B" w:themeColor="accent4" w:sz="8" w:space="0"/>
          <w:bottom w:val="single" w:color="10CF9B" w:themeColor="accent4" w:sz="8" w:space="0"/>
          <w:right w:val="single" w:color="10CF9B" w:themeColor="accent4" w:sz="8" w:space="0"/>
        </w:tcBorders>
      </w:tcPr>
    </w:tblStylePr>
    <w:tblStylePr w:type="firstCol">
      <w:rPr>
        <w:b/>
        <w:bCs/>
      </w:rPr>
    </w:tblStylePr>
    <w:tblStylePr w:type="lastCol">
      <w:rPr>
        <w:b/>
        <w:bCs/>
      </w:rPr>
    </w:tblStylePr>
    <w:tblStylePr w:type="band1Vert">
      <w:tblPr/>
      <w:tcPr>
        <w:tcBorders>
          <w:top w:val="single" w:color="10CF9B" w:themeColor="accent4" w:sz="8" w:space="0"/>
          <w:left w:val="single" w:color="10CF9B" w:themeColor="accent4" w:sz="8" w:space="0"/>
          <w:bottom w:val="single" w:color="10CF9B" w:themeColor="accent4" w:sz="8" w:space="0"/>
          <w:right w:val="single" w:color="10CF9B" w:themeColor="accent4" w:sz="8" w:space="0"/>
        </w:tcBorders>
      </w:tcPr>
    </w:tblStylePr>
    <w:tblStylePr w:type="band1Horz">
      <w:tblPr/>
      <w:tcPr>
        <w:tcBorders>
          <w:top w:val="single" w:color="10CF9B" w:themeColor="accent4" w:sz="8" w:space="0"/>
          <w:left w:val="single" w:color="10CF9B" w:themeColor="accent4" w:sz="8" w:space="0"/>
          <w:bottom w:val="single" w:color="10CF9B" w:themeColor="accent4" w:sz="8" w:space="0"/>
          <w:right w:val="single" w:color="10CF9B" w:themeColor="accent4" w:sz="8" w:space="0"/>
        </w:tcBorders>
      </w:tcPr>
    </w:tblStylePr>
  </w:style>
  <w:style w:type="table" w:styleId="145">
    <w:name w:val="Light List Accent 5"/>
    <w:basedOn w:val="88"/>
    <w:semiHidden/>
    <w:unhideWhenUsed/>
    <w:uiPriority w:val="61"/>
    <w:tblPr>
      <w:tblBorders>
        <w:top w:val="single" w:color="7CCA62" w:themeColor="accent5" w:sz="8" w:space="0"/>
        <w:left w:val="single" w:color="7CCA62" w:themeColor="accent5" w:sz="8" w:space="0"/>
        <w:bottom w:val="single" w:color="7CCA62" w:themeColor="accent5" w:sz="8" w:space="0"/>
        <w:right w:val="single" w:color="7CCA62"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CCA62" w:themeFill="accent5"/>
      </w:tcPr>
    </w:tblStylePr>
    <w:tblStylePr w:type="lastRow">
      <w:pPr>
        <w:spacing w:before="0" w:after="0" w:line="240" w:lineRule="auto"/>
      </w:pPr>
      <w:rPr>
        <w:b/>
        <w:bCs/>
      </w:rPr>
      <w:tblPr/>
      <w:tcPr>
        <w:tcBorders>
          <w:top w:val="double" w:color="7CCA62" w:themeColor="accent5" w:sz="6" w:space="0"/>
          <w:left w:val="single" w:color="7CCA62" w:themeColor="accent5" w:sz="8" w:space="0"/>
          <w:bottom w:val="single" w:color="7CCA62" w:themeColor="accent5" w:sz="8" w:space="0"/>
          <w:right w:val="single" w:color="7CCA62" w:themeColor="accent5" w:sz="8" w:space="0"/>
        </w:tcBorders>
      </w:tcPr>
    </w:tblStylePr>
    <w:tblStylePr w:type="firstCol">
      <w:rPr>
        <w:b/>
        <w:bCs/>
      </w:rPr>
    </w:tblStylePr>
    <w:tblStylePr w:type="lastCol">
      <w:rPr>
        <w:b/>
        <w:bCs/>
      </w:rPr>
    </w:tblStylePr>
    <w:tblStylePr w:type="band1Vert">
      <w:tblPr/>
      <w:tcPr>
        <w:tcBorders>
          <w:top w:val="single" w:color="7CCA62" w:themeColor="accent5" w:sz="8" w:space="0"/>
          <w:left w:val="single" w:color="7CCA62" w:themeColor="accent5" w:sz="8" w:space="0"/>
          <w:bottom w:val="single" w:color="7CCA62" w:themeColor="accent5" w:sz="8" w:space="0"/>
          <w:right w:val="single" w:color="7CCA62" w:themeColor="accent5" w:sz="8" w:space="0"/>
        </w:tcBorders>
      </w:tcPr>
    </w:tblStylePr>
    <w:tblStylePr w:type="band1Horz">
      <w:tblPr/>
      <w:tcPr>
        <w:tcBorders>
          <w:top w:val="single" w:color="7CCA62" w:themeColor="accent5" w:sz="8" w:space="0"/>
          <w:left w:val="single" w:color="7CCA62" w:themeColor="accent5" w:sz="8" w:space="0"/>
          <w:bottom w:val="single" w:color="7CCA62" w:themeColor="accent5" w:sz="8" w:space="0"/>
          <w:right w:val="single" w:color="7CCA62" w:themeColor="accent5" w:sz="8" w:space="0"/>
        </w:tcBorders>
      </w:tcPr>
    </w:tblStylePr>
  </w:style>
  <w:style w:type="table" w:styleId="146">
    <w:name w:val="Light List Accent 6"/>
    <w:basedOn w:val="88"/>
    <w:semiHidden/>
    <w:unhideWhenUsed/>
    <w:uiPriority w:val="61"/>
    <w:tblPr>
      <w:tblBorders>
        <w:top w:val="single" w:color="A5C249" w:themeColor="accent6" w:sz="8" w:space="0"/>
        <w:left w:val="single" w:color="A5C249" w:themeColor="accent6" w:sz="8" w:space="0"/>
        <w:bottom w:val="single" w:color="A5C249" w:themeColor="accent6" w:sz="8" w:space="0"/>
        <w:right w:val="single" w:color="A5C249"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C249" w:themeFill="accent6"/>
      </w:tcPr>
    </w:tblStylePr>
    <w:tblStylePr w:type="lastRow">
      <w:pPr>
        <w:spacing w:before="0" w:after="0" w:line="240" w:lineRule="auto"/>
      </w:pPr>
      <w:rPr>
        <w:b/>
        <w:bCs/>
      </w:rPr>
      <w:tblPr/>
      <w:tcPr>
        <w:tcBorders>
          <w:top w:val="double" w:color="A5C249" w:themeColor="accent6" w:sz="6" w:space="0"/>
          <w:left w:val="single" w:color="A5C249" w:themeColor="accent6" w:sz="8" w:space="0"/>
          <w:bottom w:val="single" w:color="A5C249" w:themeColor="accent6" w:sz="8" w:space="0"/>
          <w:right w:val="single" w:color="A5C249" w:themeColor="accent6" w:sz="8" w:space="0"/>
        </w:tcBorders>
      </w:tcPr>
    </w:tblStylePr>
    <w:tblStylePr w:type="firstCol">
      <w:rPr>
        <w:b/>
        <w:bCs/>
      </w:rPr>
    </w:tblStylePr>
    <w:tblStylePr w:type="lastCol">
      <w:rPr>
        <w:b/>
        <w:bCs/>
      </w:rPr>
    </w:tblStylePr>
    <w:tblStylePr w:type="band1Vert">
      <w:tblPr/>
      <w:tcPr>
        <w:tcBorders>
          <w:top w:val="single" w:color="A5C249" w:themeColor="accent6" w:sz="8" w:space="0"/>
          <w:left w:val="single" w:color="A5C249" w:themeColor="accent6" w:sz="8" w:space="0"/>
          <w:bottom w:val="single" w:color="A5C249" w:themeColor="accent6" w:sz="8" w:space="0"/>
          <w:right w:val="single" w:color="A5C249" w:themeColor="accent6" w:sz="8" w:space="0"/>
        </w:tcBorders>
      </w:tcPr>
    </w:tblStylePr>
    <w:tblStylePr w:type="band1Horz">
      <w:tblPr/>
      <w:tcPr>
        <w:tcBorders>
          <w:top w:val="single" w:color="A5C249" w:themeColor="accent6" w:sz="8" w:space="0"/>
          <w:left w:val="single" w:color="A5C249" w:themeColor="accent6" w:sz="8" w:space="0"/>
          <w:bottom w:val="single" w:color="A5C249" w:themeColor="accent6" w:sz="8" w:space="0"/>
          <w:right w:val="single" w:color="A5C249" w:themeColor="accent6" w:sz="8" w:space="0"/>
        </w:tcBorders>
      </w:tcPr>
    </w:tblStylePr>
  </w:style>
  <w:style w:type="table" w:styleId="147">
    <w:name w:val="Light Grid"/>
    <w:basedOn w:val="88"/>
    <w:semiHidden/>
    <w:unhideWhenUsed/>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48">
    <w:name w:val="Light Grid Accent 1"/>
    <w:basedOn w:val="88"/>
    <w:semiHidden/>
    <w:unhideWhenUsed/>
    <w:uiPriority w:val="62"/>
    <w:tblPr>
      <w:tblBorders>
        <w:top w:val="single" w:color="17406D" w:themeColor="accent1" w:sz="8" w:space="0"/>
        <w:left w:val="single" w:color="17406D" w:themeColor="accent1" w:sz="8" w:space="0"/>
        <w:bottom w:val="single" w:color="17406D" w:themeColor="accent1" w:sz="8" w:space="0"/>
        <w:right w:val="single" w:color="17406D" w:themeColor="accent1" w:sz="8" w:space="0"/>
        <w:insideH w:val="single" w:color="17406D" w:themeColor="accent1" w:sz="8" w:space="0"/>
        <w:insideV w:val="single" w:color="17406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7406D" w:themeColor="accent1" w:sz="8" w:space="0"/>
          <w:left w:val="single" w:color="17406D" w:themeColor="accent1" w:sz="8" w:space="0"/>
          <w:bottom w:val="single" w:color="17406D" w:themeColor="accent1" w:sz="18" w:space="0"/>
          <w:right w:val="single" w:color="17406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7406D" w:themeColor="accent1" w:sz="6" w:space="0"/>
          <w:left w:val="single" w:color="17406D" w:themeColor="accent1" w:sz="8" w:space="0"/>
          <w:bottom w:val="single" w:color="17406D" w:themeColor="accent1" w:sz="8" w:space="0"/>
          <w:right w:val="single" w:color="17406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7406D" w:themeColor="accent1" w:sz="8" w:space="0"/>
          <w:left w:val="single" w:color="17406D" w:themeColor="accent1" w:sz="8" w:space="0"/>
          <w:bottom w:val="single" w:color="17406D" w:themeColor="accent1" w:sz="8" w:space="0"/>
          <w:right w:val="single" w:color="17406D" w:themeColor="accent1" w:sz="8" w:space="0"/>
        </w:tcBorders>
      </w:tcPr>
    </w:tblStylePr>
    <w:tblStylePr w:type="band1Vert">
      <w:tblPr/>
      <w:tcPr>
        <w:tcBorders>
          <w:top w:val="single" w:color="17406D" w:themeColor="accent1" w:sz="8" w:space="0"/>
          <w:left w:val="single" w:color="17406D" w:themeColor="accent1" w:sz="8" w:space="0"/>
          <w:bottom w:val="single" w:color="17406D" w:themeColor="accent1" w:sz="8" w:space="0"/>
          <w:right w:val="single" w:color="17406D" w:themeColor="accent1" w:sz="8" w:space="0"/>
        </w:tcBorders>
        <w:shd w:val="clear" w:color="auto" w:fill="B1CEEE" w:themeFill="accent1" w:themeFillTint="3F"/>
      </w:tcPr>
    </w:tblStylePr>
    <w:tblStylePr w:type="band1Horz">
      <w:tblPr/>
      <w:tcPr>
        <w:tcBorders>
          <w:top w:val="single" w:color="17406D" w:themeColor="accent1" w:sz="8" w:space="0"/>
          <w:left w:val="single" w:color="17406D" w:themeColor="accent1" w:sz="8" w:space="0"/>
          <w:bottom w:val="single" w:color="17406D" w:themeColor="accent1" w:sz="8" w:space="0"/>
          <w:right w:val="single" w:color="17406D" w:themeColor="accent1" w:sz="8" w:space="0"/>
          <w:insideV w:val="single" w:sz="8" w:space="0"/>
        </w:tcBorders>
        <w:shd w:val="clear" w:color="auto" w:fill="B1CEEE" w:themeFill="accent1" w:themeFillTint="3F"/>
      </w:tcPr>
    </w:tblStylePr>
    <w:tblStylePr w:type="band2Horz">
      <w:tblPr/>
      <w:tcPr>
        <w:tcBorders>
          <w:top w:val="single" w:color="17406D" w:themeColor="accent1" w:sz="8" w:space="0"/>
          <w:left w:val="single" w:color="17406D" w:themeColor="accent1" w:sz="8" w:space="0"/>
          <w:bottom w:val="single" w:color="17406D" w:themeColor="accent1" w:sz="8" w:space="0"/>
          <w:right w:val="single" w:color="17406D" w:themeColor="accent1" w:sz="8" w:space="0"/>
          <w:insideV w:val="single" w:sz="8" w:space="0"/>
        </w:tcBorders>
      </w:tcPr>
    </w:tblStylePr>
  </w:style>
  <w:style w:type="table" w:styleId="149">
    <w:name w:val="Light Grid Accent 2"/>
    <w:basedOn w:val="88"/>
    <w:semiHidden/>
    <w:unhideWhenUsed/>
    <w:uiPriority w:val="62"/>
    <w:tblPr>
      <w:tblBorders>
        <w:top w:val="single" w:color="009DD9" w:themeColor="accent2" w:sz="8" w:space="0"/>
        <w:left w:val="single" w:color="009DD9" w:themeColor="accent2" w:sz="8" w:space="0"/>
        <w:bottom w:val="single" w:color="009DD9" w:themeColor="accent2" w:sz="8" w:space="0"/>
        <w:right w:val="single" w:color="009DD9" w:themeColor="accent2" w:sz="8" w:space="0"/>
        <w:insideH w:val="single" w:color="009DD9" w:themeColor="accent2" w:sz="8" w:space="0"/>
        <w:insideV w:val="single" w:color="009DD9"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9DD9" w:themeColor="accent2" w:sz="8" w:space="0"/>
          <w:left w:val="single" w:color="009DD9" w:themeColor="accent2" w:sz="8" w:space="0"/>
          <w:bottom w:val="single" w:color="009DD9" w:themeColor="accent2" w:sz="18" w:space="0"/>
          <w:right w:val="single" w:color="009DD9"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9DD9" w:themeColor="accent2" w:sz="6" w:space="0"/>
          <w:left w:val="single" w:color="009DD9" w:themeColor="accent2" w:sz="8" w:space="0"/>
          <w:bottom w:val="single" w:color="009DD9" w:themeColor="accent2" w:sz="8" w:space="0"/>
          <w:right w:val="single" w:color="009DD9"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9DD9" w:themeColor="accent2" w:sz="8" w:space="0"/>
          <w:left w:val="single" w:color="009DD9" w:themeColor="accent2" w:sz="8" w:space="0"/>
          <w:bottom w:val="single" w:color="009DD9" w:themeColor="accent2" w:sz="8" w:space="0"/>
          <w:right w:val="single" w:color="009DD9" w:themeColor="accent2" w:sz="8" w:space="0"/>
        </w:tcBorders>
      </w:tcPr>
    </w:tblStylePr>
    <w:tblStylePr w:type="band1Vert">
      <w:tblPr/>
      <w:tcPr>
        <w:tcBorders>
          <w:top w:val="single" w:color="009DD9" w:themeColor="accent2" w:sz="8" w:space="0"/>
          <w:left w:val="single" w:color="009DD9" w:themeColor="accent2" w:sz="8" w:space="0"/>
          <w:bottom w:val="single" w:color="009DD9" w:themeColor="accent2" w:sz="8" w:space="0"/>
          <w:right w:val="single" w:color="009DD9" w:themeColor="accent2" w:sz="8" w:space="0"/>
        </w:tcBorders>
        <w:shd w:val="clear" w:color="auto" w:fill="B6EAFF" w:themeFill="accent2" w:themeFillTint="3F"/>
      </w:tcPr>
    </w:tblStylePr>
    <w:tblStylePr w:type="band1Horz">
      <w:tblPr/>
      <w:tcPr>
        <w:tcBorders>
          <w:top w:val="single" w:color="009DD9" w:themeColor="accent2" w:sz="8" w:space="0"/>
          <w:left w:val="single" w:color="009DD9" w:themeColor="accent2" w:sz="8" w:space="0"/>
          <w:bottom w:val="single" w:color="009DD9" w:themeColor="accent2" w:sz="8" w:space="0"/>
          <w:right w:val="single" w:color="009DD9" w:themeColor="accent2" w:sz="8" w:space="0"/>
          <w:insideV w:val="single" w:sz="8" w:space="0"/>
        </w:tcBorders>
        <w:shd w:val="clear" w:color="auto" w:fill="B6EAFF" w:themeFill="accent2" w:themeFillTint="3F"/>
      </w:tcPr>
    </w:tblStylePr>
    <w:tblStylePr w:type="band2Horz">
      <w:tblPr/>
      <w:tcPr>
        <w:tcBorders>
          <w:top w:val="single" w:color="009DD9" w:themeColor="accent2" w:sz="8" w:space="0"/>
          <w:left w:val="single" w:color="009DD9" w:themeColor="accent2" w:sz="8" w:space="0"/>
          <w:bottom w:val="single" w:color="009DD9" w:themeColor="accent2" w:sz="8" w:space="0"/>
          <w:right w:val="single" w:color="009DD9" w:themeColor="accent2" w:sz="8" w:space="0"/>
          <w:insideV w:val="single" w:sz="8" w:space="0"/>
        </w:tcBorders>
      </w:tcPr>
    </w:tblStylePr>
  </w:style>
  <w:style w:type="table" w:styleId="150">
    <w:name w:val="Light Grid Accent 3"/>
    <w:basedOn w:val="88"/>
    <w:semiHidden/>
    <w:unhideWhenUsed/>
    <w:uiPriority w:val="62"/>
    <w:tblPr>
      <w:tblBorders>
        <w:top w:val="single" w:color="0BD0D9" w:themeColor="accent3" w:sz="8" w:space="0"/>
        <w:left w:val="single" w:color="0BD0D9" w:themeColor="accent3" w:sz="8" w:space="0"/>
        <w:bottom w:val="single" w:color="0BD0D9" w:themeColor="accent3" w:sz="8" w:space="0"/>
        <w:right w:val="single" w:color="0BD0D9" w:themeColor="accent3" w:sz="8" w:space="0"/>
        <w:insideH w:val="single" w:color="0BD0D9" w:themeColor="accent3" w:sz="8" w:space="0"/>
        <w:insideV w:val="single" w:color="0BD0D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BD0D9" w:themeColor="accent3" w:sz="8" w:space="0"/>
          <w:left w:val="single" w:color="0BD0D9" w:themeColor="accent3" w:sz="8" w:space="0"/>
          <w:bottom w:val="single" w:color="0BD0D9" w:themeColor="accent3" w:sz="18" w:space="0"/>
          <w:right w:val="single" w:color="0BD0D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BD0D9" w:themeColor="accent3" w:sz="6" w:space="0"/>
          <w:left w:val="single" w:color="0BD0D9" w:themeColor="accent3" w:sz="8" w:space="0"/>
          <w:bottom w:val="single" w:color="0BD0D9" w:themeColor="accent3" w:sz="8" w:space="0"/>
          <w:right w:val="single" w:color="0BD0D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BD0D9" w:themeColor="accent3" w:sz="8" w:space="0"/>
          <w:left w:val="single" w:color="0BD0D9" w:themeColor="accent3" w:sz="8" w:space="0"/>
          <w:bottom w:val="single" w:color="0BD0D9" w:themeColor="accent3" w:sz="8" w:space="0"/>
          <w:right w:val="single" w:color="0BD0D9" w:themeColor="accent3" w:sz="8" w:space="0"/>
        </w:tcBorders>
      </w:tcPr>
    </w:tblStylePr>
    <w:tblStylePr w:type="band1Vert">
      <w:tblPr/>
      <w:tcPr>
        <w:tcBorders>
          <w:top w:val="single" w:color="0BD0D9" w:themeColor="accent3" w:sz="8" w:space="0"/>
          <w:left w:val="single" w:color="0BD0D9" w:themeColor="accent3" w:sz="8" w:space="0"/>
          <w:bottom w:val="single" w:color="0BD0D9" w:themeColor="accent3" w:sz="8" w:space="0"/>
          <w:right w:val="single" w:color="0BD0D9" w:themeColor="accent3" w:sz="8" w:space="0"/>
        </w:tcBorders>
        <w:shd w:val="clear" w:color="auto" w:fill="BCF8FB" w:themeFill="accent3" w:themeFillTint="3F"/>
      </w:tcPr>
    </w:tblStylePr>
    <w:tblStylePr w:type="band1Horz">
      <w:tblPr/>
      <w:tcPr>
        <w:tcBorders>
          <w:top w:val="single" w:color="0BD0D9" w:themeColor="accent3" w:sz="8" w:space="0"/>
          <w:left w:val="single" w:color="0BD0D9" w:themeColor="accent3" w:sz="8" w:space="0"/>
          <w:bottom w:val="single" w:color="0BD0D9" w:themeColor="accent3" w:sz="8" w:space="0"/>
          <w:right w:val="single" w:color="0BD0D9" w:themeColor="accent3" w:sz="8" w:space="0"/>
          <w:insideV w:val="single" w:sz="8" w:space="0"/>
        </w:tcBorders>
        <w:shd w:val="clear" w:color="auto" w:fill="BCF8FB" w:themeFill="accent3" w:themeFillTint="3F"/>
      </w:tcPr>
    </w:tblStylePr>
    <w:tblStylePr w:type="band2Horz">
      <w:tblPr/>
      <w:tcPr>
        <w:tcBorders>
          <w:top w:val="single" w:color="0BD0D9" w:themeColor="accent3" w:sz="8" w:space="0"/>
          <w:left w:val="single" w:color="0BD0D9" w:themeColor="accent3" w:sz="8" w:space="0"/>
          <w:bottom w:val="single" w:color="0BD0D9" w:themeColor="accent3" w:sz="8" w:space="0"/>
          <w:right w:val="single" w:color="0BD0D9" w:themeColor="accent3" w:sz="8" w:space="0"/>
          <w:insideV w:val="single" w:sz="8" w:space="0"/>
        </w:tcBorders>
      </w:tcPr>
    </w:tblStylePr>
  </w:style>
  <w:style w:type="table" w:styleId="151">
    <w:name w:val="Light Grid Accent 4"/>
    <w:basedOn w:val="88"/>
    <w:semiHidden/>
    <w:unhideWhenUsed/>
    <w:uiPriority w:val="62"/>
    <w:tblPr>
      <w:tblBorders>
        <w:top w:val="single" w:color="10CF9B" w:themeColor="accent4" w:sz="8" w:space="0"/>
        <w:left w:val="single" w:color="10CF9B" w:themeColor="accent4" w:sz="8" w:space="0"/>
        <w:bottom w:val="single" w:color="10CF9B" w:themeColor="accent4" w:sz="8" w:space="0"/>
        <w:right w:val="single" w:color="10CF9B" w:themeColor="accent4" w:sz="8" w:space="0"/>
        <w:insideH w:val="single" w:color="10CF9B" w:themeColor="accent4" w:sz="8" w:space="0"/>
        <w:insideV w:val="single" w:color="10CF9B"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0CF9B" w:themeColor="accent4" w:sz="8" w:space="0"/>
          <w:left w:val="single" w:color="10CF9B" w:themeColor="accent4" w:sz="8" w:space="0"/>
          <w:bottom w:val="single" w:color="10CF9B" w:themeColor="accent4" w:sz="18" w:space="0"/>
          <w:right w:val="single" w:color="10CF9B"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0CF9B" w:themeColor="accent4" w:sz="6" w:space="0"/>
          <w:left w:val="single" w:color="10CF9B" w:themeColor="accent4" w:sz="8" w:space="0"/>
          <w:bottom w:val="single" w:color="10CF9B" w:themeColor="accent4" w:sz="8" w:space="0"/>
          <w:right w:val="single" w:color="10CF9B"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0CF9B" w:themeColor="accent4" w:sz="8" w:space="0"/>
          <w:left w:val="single" w:color="10CF9B" w:themeColor="accent4" w:sz="8" w:space="0"/>
          <w:bottom w:val="single" w:color="10CF9B" w:themeColor="accent4" w:sz="8" w:space="0"/>
          <w:right w:val="single" w:color="10CF9B" w:themeColor="accent4" w:sz="8" w:space="0"/>
        </w:tcBorders>
      </w:tcPr>
    </w:tblStylePr>
    <w:tblStylePr w:type="band1Vert">
      <w:tblPr/>
      <w:tcPr>
        <w:tcBorders>
          <w:top w:val="single" w:color="10CF9B" w:themeColor="accent4" w:sz="8" w:space="0"/>
          <w:left w:val="single" w:color="10CF9B" w:themeColor="accent4" w:sz="8" w:space="0"/>
          <w:bottom w:val="single" w:color="10CF9B" w:themeColor="accent4" w:sz="8" w:space="0"/>
          <w:right w:val="single" w:color="10CF9B" w:themeColor="accent4" w:sz="8" w:space="0"/>
        </w:tcBorders>
        <w:shd w:val="clear" w:color="auto" w:fill="BDF9E9" w:themeFill="accent4" w:themeFillTint="3F"/>
      </w:tcPr>
    </w:tblStylePr>
    <w:tblStylePr w:type="band1Horz">
      <w:tblPr/>
      <w:tcPr>
        <w:tcBorders>
          <w:top w:val="single" w:color="10CF9B" w:themeColor="accent4" w:sz="8" w:space="0"/>
          <w:left w:val="single" w:color="10CF9B" w:themeColor="accent4" w:sz="8" w:space="0"/>
          <w:bottom w:val="single" w:color="10CF9B" w:themeColor="accent4" w:sz="8" w:space="0"/>
          <w:right w:val="single" w:color="10CF9B" w:themeColor="accent4" w:sz="8" w:space="0"/>
          <w:insideV w:val="single" w:sz="8" w:space="0"/>
        </w:tcBorders>
        <w:shd w:val="clear" w:color="auto" w:fill="BDF9E9" w:themeFill="accent4" w:themeFillTint="3F"/>
      </w:tcPr>
    </w:tblStylePr>
    <w:tblStylePr w:type="band2Horz">
      <w:tblPr/>
      <w:tcPr>
        <w:tcBorders>
          <w:top w:val="single" w:color="10CF9B" w:themeColor="accent4" w:sz="8" w:space="0"/>
          <w:left w:val="single" w:color="10CF9B" w:themeColor="accent4" w:sz="8" w:space="0"/>
          <w:bottom w:val="single" w:color="10CF9B" w:themeColor="accent4" w:sz="8" w:space="0"/>
          <w:right w:val="single" w:color="10CF9B" w:themeColor="accent4" w:sz="8" w:space="0"/>
          <w:insideV w:val="single" w:sz="8" w:space="0"/>
        </w:tcBorders>
      </w:tcPr>
    </w:tblStylePr>
  </w:style>
  <w:style w:type="table" w:styleId="152">
    <w:name w:val="Light Grid Accent 5"/>
    <w:basedOn w:val="88"/>
    <w:semiHidden/>
    <w:unhideWhenUsed/>
    <w:uiPriority w:val="62"/>
    <w:tblPr>
      <w:tblBorders>
        <w:top w:val="single" w:color="7CCA62" w:themeColor="accent5" w:sz="8" w:space="0"/>
        <w:left w:val="single" w:color="7CCA62" w:themeColor="accent5" w:sz="8" w:space="0"/>
        <w:bottom w:val="single" w:color="7CCA62" w:themeColor="accent5" w:sz="8" w:space="0"/>
        <w:right w:val="single" w:color="7CCA62" w:themeColor="accent5" w:sz="8" w:space="0"/>
        <w:insideH w:val="single" w:color="7CCA62" w:themeColor="accent5" w:sz="8" w:space="0"/>
        <w:insideV w:val="single" w:color="7CCA62"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CCA62" w:themeColor="accent5" w:sz="8" w:space="0"/>
          <w:left w:val="single" w:color="7CCA62" w:themeColor="accent5" w:sz="8" w:space="0"/>
          <w:bottom w:val="single" w:color="7CCA62" w:themeColor="accent5" w:sz="18" w:space="0"/>
          <w:right w:val="single" w:color="7CCA62"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CCA62" w:themeColor="accent5" w:sz="6" w:space="0"/>
          <w:left w:val="single" w:color="7CCA62" w:themeColor="accent5" w:sz="8" w:space="0"/>
          <w:bottom w:val="single" w:color="7CCA62" w:themeColor="accent5" w:sz="8" w:space="0"/>
          <w:right w:val="single" w:color="7CCA62"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CCA62" w:themeColor="accent5" w:sz="8" w:space="0"/>
          <w:left w:val="single" w:color="7CCA62" w:themeColor="accent5" w:sz="8" w:space="0"/>
          <w:bottom w:val="single" w:color="7CCA62" w:themeColor="accent5" w:sz="8" w:space="0"/>
          <w:right w:val="single" w:color="7CCA62" w:themeColor="accent5" w:sz="8" w:space="0"/>
        </w:tcBorders>
      </w:tcPr>
    </w:tblStylePr>
    <w:tblStylePr w:type="band1Vert">
      <w:tblPr/>
      <w:tcPr>
        <w:tcBorders>
          <w:top w:val="single" w:color="7CCA62" w:themeColor="accent5" w:sz="8" w:space="0"/>
          <w:left w:val="single" w:color="7CCA62" w:themeColor="accent5" w:sz="8" w:space="0"/>
          <w:bottom w:val="single" w:color="7CCA62" w:themeColor="accent5" w:sz="8" w:space="0"/>
          <w:right w:val="single" w:color="7CCA62" w:themeColor="accent5" w:sz="8" w:space="0"/>
        </w:tcBorders>
        <w:shd w:val="clear" w:color="auto" w:fill="DEF1D8" w:themeFill="accent5" w:themeFillTint="3F"/>
      </w:tcPr>
    </w:tblStylePr>
    <w:tblStylePr w:type="band1Horz">
      <w:tblPr/>
      <w:tcPr>
        <w:tcBorders>
          <w:top w:val="single" w:color="7CCA62" w:themeColor="accent5" w:sz="8" w:space="0"/>
          <w:left w:val="single" w:color="7CCA62" w:themeColor="accent5" w:sz="8" w:space="0"/>
          <w:bottom w:val="single" w:color="7CCA62" w:themeColor="accent5" w:sz="8" w:space="0"/>
          <w:right w:val="single" w:color="7CCA62" w:themeColor="accent5" w:sz="8" w:space="0"/>
          <w:insideV w:val="single" w:sz="8" w:space="0"/>
        </w:tcBorders>
        <w:shd w:val="clear" w:color="auto" w:fill="DEF1D8" w:themeFill="accent5" w:themeFillTint="3F"/>
      </w:tcPr>
    </w:tblStylePr>
    <w:tblStylePr w:type="band2Horz">
      <w:tblPr/>
      <w:tcPr>
        <w:tcBorders>
          <w:top w:val="single" w:color="7CCA62" w:themeColor="accent5" w:sz="8" w:space="0"/>
          <w:left w:val="single" w:color="7CCA62" w:themeColor="accent5" w:sz="8" w:space="0"/>
          <w:bottom w:val="single" w:color="7CCA62" w:themeColor="accent5" w:sz="8" w:space="0"/>
          <w:right w:val="single" w:color="7CCA62" w:themeColor="accent5" w:sz="8" w:space="0"/>
          <w:insideV w:val="single" w:sz="8" w:space="0"/>
        </w:tcBorders>
      </w:tcPr>
    </w:tblStylePr>
  </w:style>
  <w:style w:type="table" w:styleId="153">
    <w:name w:val="Light Grid Accent 6"/>
    <w:basedOn w:val="88"/>
    <w:semiHidden/>
    <w:unhideWhenUsed/>
    <w:uiPriority w:val="62"/>
    <w:tblPr>
      <w:tblBorders>
        <w:top w:val="single" w:color="A5C249" w:themeColor="accent6" w:sz="8" w:space="0"/>
        <w:left w:val="single" w:color="A5C249" w:themeColor="accent6" w:sz="8" w:space="0"/>
        <w:bottom w:val="single" w:color="A5C249" w:themeColor="accent6" w:sz="8" w:space="0"/>
        <w:right w:val="single" w:color="A5C249" w:themeColor="accent6" w:sz="8" w:space="0"/>
        <w:insideH w:val="single" w:color="A5C249" w:themeColor="accent6" w:sz="8" w:space="0"/>
        <w:insideV w:val="single" w:color="A5C24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C249" w:themeColor="accent6" w:sz="8" w:space="0"/>
          <w:left w:val="single" w:color="A5C249" w:themeColor="accent6" w:sz="8" w:space="0"/>
          <w:bottom w:val="single" w:color="A5C249" w:themeColor="accent6" w:sz="18" w:space="0"/>
          <w:right w:val="single" w:color="A5C249"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C249" w:themeColor="accent6" w:sz="6" w:space="0"/>
          <w:left w:val="single" w:color="A5C249" w:themeColor="accent6" w:sz="8" w:space="0"/>
          <w:bottom w:val="single" w:color="A5C249" w:themeColor="accent6" w:sz="8" w:space="0"/>
          <w:right w:val="single" w:color="A5C249"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C249" w:themeColor="accent6" w:sz="8" w:space="0"/>
          <w:left w:val="single" w:color="A5C249" w:themeColor="accent6" w:sz="8" w:space="0"/>
          <w:bottom w:val="single" w:color="A5C249" w:themeColor="accent6" w:sz="8" w:space="0"/>
          <w:right w:val="single" w:color="A5C249" w:themeColor="accent6" w:sz="8" w:space="0"/>
        </w:tcBorders>
      </w:tcPr>
    </w:tblStylePr>
    <w:tblStylePr w:type="band1Vert">
      <w:tblPr/>
      <w:tcPr>
        <w:tcBorders>
          <w:top w:val="single" w:color="A5C249" w:themeColor="accent6" w:sz="8" w:space="0"/>
          <w:left w:val="single" w:color="A5C249" w:themeColor="accent6" w:sz="8" w:space="0"/>
          <w:bottom w:val="single" w:color="A5C249" w:themeColor="accent6" w:sz="8" w:space="0"/>
          <w:right w:val="single" w:color="A5C249" w:themeColor="accent6" w:sz="8" w:space="0"/>
        </w:tcBorders>
        <w:shd w:val="clear" w:color="auto" w:fill="E8EFD2" w:themeFill="accent6" w:themeFillTint="3F"/>
      </w:tcPr>
    </w:tblStylePr>
    <w:tblStylePr w:type="band1Horz">
      <w:tblPr/>
      <w:tcPr>
        <w:tcBorders>
          <w:top w:val="single" w:color="A5C249" w:themeColor="accent6" w:sz="8" w:space="0"/>
          <w:left w:val="single" w:color="A5C249" w:themeColor="accent6" w:sz="8" w:space="0"/>
          <w:bottom w:val="single" w:color="A5C249" w:themeColor="accent6" w:sz="8" w:space="0"/>
          <w:right w:val="single" w:color="A5C249" w:themeColor="accent6" w:sz="8" w:space="0"/>
          <w:insideV w:val="single" w:sz="8" w:space="0"/>
        </w:tcBorders>
        <w:shd w:val="clear" w:color="auto" w:fill="E8EFD2" w:themeFill="accent6" w:themeFillTint="3F"/>
      </w:tcPr>
    </w:tblStylePr>
    <w:tblStylePr w:type="band2Horz">
      <w:tblPr/>
      <w:tcPr>
        <w:tcBorders>
          <w:top w:val="single" w:color="A5C249" w:themeColor="accent6" w:sz="8" w:space="0"/>
          <w:left w:val="single" w:color="A5C249" w:themeColor="accent6" w:sz="8" w:space="0"/>
          <w:bottom w:val="single" w:color="A5C249" w:themeColor="accent6" w:sz="8" w:space="0"/>
          <w:right w:val="single" w:color="A5C249" w:themeColor="accent6" w:sz="8" w:space="0"/>
          <w:insideV w:val="single" w:sz="8" w:space="0"/>
        </w:tcBorders>
      </w:tcPr>
    </w:tblStylePr>
  </w:style>
  <w:style w:type="table" w:styleId="154">
    <w:name w:val="Medium Shading 1"/>
    <w:basedOn w:val="88"/>
    <w:semiHidden/>
    <w:unhideWhenUsed/>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55">
    <w:name w:val="Medium Shading 1 Accent 1"/>
    <w:basedOn w:val="88"/>
    <w:semiHidden/>
    <w:unhideWhenUsed/>
    <w:qFormat/>
    <w:uiPriority w:val="63"/>
    <w:tblPr>
      <w:tblBorders>
        <w:top w:val="single" w:color="276DBB" w:themeColor="accent1" w:themeTint="BF" w:sz="8" w:space="0"/>
        <w:left w:val="single" w:color="276DBB" w:themeColor="accent1" w:themeTint="BF" w:sz="8" w:space="0"/>
        <w:bottom w:val="single" w:color="276DBB" w:themeColor="accent1" w:themeTint="BF" w:sz="8" w:space="0"/>
        <w:right w:val="single" w:color="276DBB" w:themeColor="accent1" w:themeTint="BF" w:sz="8" w:space="0"/>
        <w:insideH w:val="single" w:color="276DBB"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276DBB" w:themeColor="accent1" w:themeTint="BF" w:sz="8" w:space="0"/>
          <w:left w:val="single" w:color="276DBB" w:themeColor="accent1" w:themeTint="BF" w:sz="8" w:space="0"/>
          <w:bottom w:val="single" w:color="276DBB" w:themeColor="accent1" w:themeTint="BF" w:sz="8" w:space="0"/>
          <w:right w:val="single" w:color="276DBB" w:themeColor="accent1" w:themeTint="BF" w:sz="8" w:space="0"/>
          <w:insideH w:val="nil"/>
          <w:insideV w:val="nil"/>
        </w:tcBorders>
        <w:shd w:val="clear" w:color="auto" w:fill="17406D" w:themeFill="accent1"/>
      </w:tcPr>
    </w:tblStylePr>
    <w:tblStylePr w:type="lastRow">
      <w:pPr>
        <w:spacing w:before="0" w:after="0" w:line="240" w:lineRule="auto"/>
      </w:pPr>
      <w:rPr>
        <w:b/>
        <w:bCs/>
      </w:rPr>
      <w:tblPr/>
      <w:tcPr>
        <w:tcBorders>
          <w:top w:val="double" w:color="276DBB" w:themeColor="accent1" w:themeTint="BF" w:sz="6" w:space="0"/>
          <w:left w:val="single" w:color="276DBB" w:themeColor="accent1" w:themeTint="BF" w:sz="8" w:space="0"/>
          <w:bottom w:val="single" w:color="276DBB" w:themeColor="accent1" w:themeTint="BF" w:sz="8" w:space="0"/>
          <w:right w:val="single" w:color="276DB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1CEEE" w:themeFill="accent1" w:themeFillTint="3F"/>
      </w:tcPr>
    </w:tblStylePr>
    <w:tblStylePr w:type="band1Horz">
      <w:tblPr/>
      <w:tcPr>
        <w:tcBorders>
          <w:insideH w:val="nil"/>
          <w:insideV w:val="nil"/>
        </w:tcBorders>
        <w:shd w:val="clear" w:color="auto" w:fill="B1CEEE" w:themeFill="accent1" w:themeFillTint="3F"/>
      </w:tcPr>
    </w:tblStylePr>
    <w:tblStylePr w:type="band2Horz">
      <w:tblPr/>
      <w:tcPr>
        <w:tcBorders>
          <w:insideH w:val="nil"/>
          <w:insideV w:val="nil"/>
        </w:tcBorders>
      </w:tcPr>
    </w:tblStylePr>
  </w:style>
  <w:style w:type="table" w:styleId="156">
    <w:name w:val="Medium Shading 1 Accent 2"/>
    <w:basedOn w:val="88"/>
    <w:semiHidden/>
    <w:unhideWhenUsed/>
    <w:qFormat/>
    <w:uiPriority w:val="63"/>
    <w:tblPr>
      <w:tblBorders>
        <w:top w:val="single" w:color="23C2FF" w:themeColor="accent2" w:themeTint="BF" w:sz="8" w:space="0"/>
        <w:left w:val="single" w:color="23C2FF" w:themeColor="accent2" w:themeTint="BF" w:sz="8" w:space="0"/>
        <w:bottom w:val="single" w:color="23C2FF" w:themeColor="accent2" w:themeTint="BF" w:sz="8" w:space="0"/>
        <w:right w:val="single" w:color="23C2FF" w:themeColor="accent2" w:themeTint="BF" w:sz="8" w:space="0"/>
        <w:insideH w:val="single" w:color="23C2FF"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23C2FF" w:themeColor="accent2" w:themeTint="BF" w:sz="8" w:space="0"/>
          <w:left w:val="single" w:color="23C2FF" w:themeColor="accent2" w:themeTint="BF" w:sz="8" w:space="0"/>
          <w:bottom w:val="single" w:color="23C2FF" w:themeColor="accent2" w:themeTint="BF" w:sz="8" w:space="0"/>
          <w:right w:val="single" w:color="23C2FF" w:themeColor="accent2" w:themeTint="BF" w:sz="8" w:space="0"/>
          <w:insideH w:val="nil"/>
          <w:insideV w:val="nil"/>
        </w:tcBorders>
        <w:shd w:val="clear" w:color="auto" w:fill="009DD9" w:themeFill="accent2"/>
      </w:tcPr>
    </w:tblStylePr>
    <w:tblStylePr w:type="lastRow">
      <w:pPr>
        <w:spacing w:before="0" w:after="0" w:line="240" w:lineRule="auto"/>
      </w:pPr>
      <w:rPr>
        <w:b/>
        <w:bCs/>
      </w:rPr>
      <w:tblPr/>
      <w:tcPr>
        <w:tcBorders>
          <w:top w:val="double" w:color="23C2FF" w:themeColor="accent2" w:themeTint="BF" w:sz="6" w:space="0"/>
          <w:left w:val="single" w:color="23C2FF" w:themeColor="accent2" w:themeTint="BF" w:sz="8" w:space="0"/>
          <w:bottom w:val="single" w:color="23C2FF" w:themeColor="accent2" w:themeTint="BF" w:sz="8" w:space="0"/>
          <w:right w:val="single" w:color="23C2FF"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157">
    <w:name w:val="Medium Shading 1 Accent 3"/>
    <w:basedOn w:val="88"/>
    <w:semiHidden/>
    <w:unhideWhenUsed/>
    <w:qFormat/>
    <w:uiPriority w:val="63"/>
    <w:tblPr>
      <w:tblBorders>
        <w:top w:val="single" w:color="35ECF4" w:themeColor="accent3" w:themeTint="BF" w:sz="8" w:space="0"/>
        <w:left w:val="single" w:color="35ECF4" w:themeColor="accent3" w:themeTint="BF" w:sz="8" w:space="0"/>
        <w:bottom w:val="single" w:color="35ECF4" w:themeColor="accent3" w:themeTint="BF" w:sz="8" w:space="0"/>
        <w:right w:val="single" w:color="35ECF4" w:themeColor="accent3" w:themeTint="BF" w:sz="8" w:space="0"/>
        <w:insideH w:val="single" w:color="35ECF4"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5ECF4" w:themeColor="accent3" w:themeTint="BF" w:sz="8" w:space="0"/>
          <w:left w:val="single" w:color="35ECF4" w:themeColor="accent3" w:themeTint="BF" w:sz="8" w:space="0"/>
          <w:bottom w:val="single" w:color="35ECF4" w:themeColor="accent3" w:themeTint="BF" w:sz="8" w:space="0"/>
          <w:right w:val="single" w:color="35ECF4" w:themeColor="accent3" w:themeTint="BF" w:sz="8" w:space="0"/>
          <w:insideH w:val="nil"/>
          <w:insideV w:val="nil"/>
        </w:tcBorders>
        <w:shd w:val="clear" w:color="auto" w:fill="0BD0D9" w:themeFill="accent3"/>
      </w:tcPr>
    </w:tblStylePr>
    <w:tblStylePr w:type="lastRow">
      <w:pPr>
        <w:spacing w:before="0" w:after="0" w:line="240" w:lineRule="auto"/>
      </w:pPr>
      <w:rPr>
        <w:b/>
        <w:bCs/>
      </w:rPr>
      <w:tblPr/>
      <w:tcPr>
        <w:tcBorders>
          <w:top w:val="double" w:color="35ECF4" w:themeColor="accent3" w:themeTint="BF" w:sz="6" w:space="0"/>
          <w:left w:val="single" w:color="35ECF4" w:themeColor="accent3" w:themeTint="BF" w:sz="8" w:space="0"/>
          <w:bottom w:val="single" w:color="35ECF4" w:themeColor="accent3" w:themeTint="BF" w:sz="8" w:space="0"/>
          <w:right w:val="single" w:color="35ECF4"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158">
    <w:name w:val="Medium Shading 1 Accent 4"/>
    <w:basedOn w:val="88"/>
    <w:semiHidden/>
    <w:unhideWhenUsed/>
    <w:qFormat/>
    <w:uiPriority w:val="63"/>
    <w:tblPr>
      <w:tblBorders>
        <w:top w:val="single" w:color="37EFBD" w:themeColor="accent4" w:themeTint="BF" w:sz="8" w:space="0"/>
        <w:left w:val="single" w:color="37EFBD" w:themeColor="accent4" w:themeTint="BF" w:sz="8" w:space="0"/>
        <w:bottom w:val="single" w:color="37EFBD" w:themeColor="accent4" w:themeTint="BF" w:sz="8" w:space="0"/>
        <w:right w:val="single" w:color="37EFBD" w:themeColor="accent4" w:themeTint="BF" w:sz="8" w:space="0"/>
        <w:insideH w:val="single" w:color="37EFBD"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7EFBD" w:themeColor="accent4" w:themeTint="BF" w:sz="8" w:space="0"/>
          <w:left w:val="single" w:color="37EFBD" w:themeColor="accent4" w:themeTint="BF" w:sz="8" w:space="0"/>
          <w:bottom w:val="single" w:color="37EFBD" w:themeColor="accent4" w:themeTint="BF" w:sz="8" w:space="0"/>
          <w:right w:val="single" w:color="37EFBD" w:themeColor="accent4" w:themeTint="BF" w:sz="8" w:space="0"/>
          <w:insideH w:val="nil"/>
          <w:insideV w:val="nil"/>
        </w:tcBorders>
        <w:shd w:val="clear" w:color="auto" w:fill="10CF9B" w:themeFill="accent4"/>
      </w:tcPr>
    </w:tblStylePr>
    <w:tblStylePr w:type="lastRow">
      <w:pPr>
        <w:spacing w:before="0" w:after="0" w:line="240" w:lineRule="auto"/>
      </w:pPr>
      <w:rPr>
        <w:b/>
        <w:bCs/>
      </w:rPr>
      <w:tblPr/>
      <w:tcPr>
        <w:tcBorders>
          <w:top w:val="double" w:color="37EFBD" w:themeColor="accent4" w:themeTint="BF" w:sz="6" w:space="0"/>
          <w:left w:val="single" w:color="37EFBD" w:themeColor="accent4" w:themeTint="BF" w:sz="8" w:space="0"/>
          <w:bottom w:val="single" w:color="37EFBD" w:themeColor="accent4" w:themeTint="BF" w:sz="8" w:space="0"/>
          <w:right w:val="single" w:color="37EFBD"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BDF9E9" w:themeFill="accent4" w:themeFillTint="3F"/>
      </w:tcPr>
    </w:tblStylePr>
    <w:tblStylePr w:type="band1Horz">
      <w:tblPr/>
      <w:tcPr>
        <w:tcBorders>
          <w:insideH w:val="nil"/>
          <w:insideV w:val="nil"/>
        </w:tcBorders>
        <w:shd w:val="clear" w:color="auto" w:fill="BDF9E9" w:themeFill="accent4" w:themeFillTint="3F"/>
      </w:tcPr>
    </w:tblStylePr>
    <w:tblStylePr w:type="band2Horz">
      <w:tblPr/>
      <w:tcPr>
        <w:tcBorders>
          <w:insideH w:val="nil"/>
          <w:insideV w:val="nil"/>
        </w:tcBorders>
      </w:tcPr>
    </w:tblStylePr>
  </w:style>
  <w:style w:type="table" w:styleId="159">
    <w:name w:val="Medium Shading 1 Accent 5"/>
    <w:basedOn w:val="88"/>
    <w:semiHidden/>
    <w:unhideWhenUsed/>
    <w:qFormat/>
    <w:uiPriority w:val="63"/>
    <w:tblPr>
      <w:tblBorders>
        <w:top w:val="single" w:color="9CD789" w:themeColor="accent5" w:themeTint="BF" w:sz="8" w:space="0"/>
        <w:left w:val="single" w:color="9CD789" w:themeColor="accent5" w:themeTint="BF" w:sz="8" w:space="0"/>
        <w:bottom w:val="single" w:color="9CD789" w:themeColor="accent5" w:themeTint="BF" w:sz="8" w:space="0"/>
        <w:right w:val="single" w:color="9CD789" w:themeColor="accent5" w:themeTint="BF" w:sz="8" w:space="0"/>
        <w:insideH w:val="single" w:color="9CD789"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CD789" w:themeColor="accent5" w:themeTint="BF" w:sz="8" w:space="0"/>
          <w:left w:val="single" w:color="9CD789" w:themeColor="accent5" w:themeTint="BF" w:sz="8" w:space="0"/>
          <w:bottom w:val="single" w:color="9CD789" w:themeColor="accent5" w:themeTint="BF" w:sz="8" w:space="0"/>
          <w:right w:val="single" w:color="9CD789" w:themeColor="accent5" w:themeTint="BF" w:sz="8" w:space="0"/>
          <w:insideH w:val="nil"/>
          <w:insideV w:val="nil"/>
        </w:tcBorders>
        <w:shd w:val="clear" w:color="auto" w:fill="7CCA62" w:themeFill="accent5"/>
      </w:tcPr>
    </w:tblStylePr>
    <w:tblStylePr w:type="lastRow">
      <w:pPr>
        <w:spacing w:before="0" w:after="0" w:line="240" w:lineRule="auto"/>
      </w:pPr>
      <w:rPr>
        <w:b/>
        <w:bCs/>
      </w:rPr>
      <w:tblPr/>
      <w:tcPr>
        <w:tcBorders>
          <w:top w:val="double" w:color="9CD789" w:themeColor="accent5" w:themeTint="BF" w:sz="6" w:space="0"/>
          <w:left w:val="single" w:color="9CD789" w:themeColor="accent5" w:themeTint="BF" w:sz="8" w:space="0"/>
          <w:bottom w:val="single" w:color="9CD789" w:themeColor="accent5" w:themeTint="BF" w:sz="8" w:space="0"/>
          <w:right w:val="single" w:color="9CD789"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EF1D8" w:themeFill="accent5" w:themeFillTint="3F"/>
      </w:tcPr>
    </w:tblStylePr>
    <w:tblStylePr w:type="band1Horz">
      <w:tblPr/>
      <w:tcPr>
        <w:tcBorders>
          <w:insideH w:val="nil"/>
          <w:insideV w:val="nil"/>
        </w:tcBorders>
        <w:shd w:val="clear" w:color="auto" w:fill="DEF1D8" w:themeFill="accent5" w:themeFillTint="3F"/>
      </w:tcPr>
    </w:tblStylePr>
    <w:tblStylePr w:type="band2Horz">
      <w:tblPr/>
      <w:tcPr>
        <w:tcBorders>
          <w:insideH w:val="nil"/>
          <w:insideV w:val="nil"/>
        </w:tcBorders>
      </w:tcPr>
    </w:tblStylePr>
  </w:style>
  <w:style w:type="table" w:styleId="160">
    <w:name w:val="Medium Shading 1 Accent 6"/>
    <w:basedOn w:val="88"/>
    <w:semiHidden/>
    <w:unhideWhenUsed/>
    <w:qFormat/>
    <w:uiPriority w:val="63"/>
    <w:tblPr>
      <w:tblBorders>
        <w:top w:val="single" w:color="BBD176" w:themeColor="accent6" w:themeTint="BF" w:sz="8" w:space="0"/>
        <w:left w:val="single" w:color="BBD176" w:themeColor="accent6" w:themeTint="BF" w:sz="8" w:space="0"/>
        <w:bottom w:val="single" w:color="BBD176" w:themeColor="accent6" w:themeTint="BF" w:sz="8" w:space="0"/>
        <w:right w:val="single" w:color="BBD176" w:themeColor="accent6" w:themeTint="BF" w:sz="8" w:space="0"/>
        <w:insideH w:val="single" w:color="BBD176"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BD176" w:themeColor="accent6" w:themeTint="BF" w:sz="8" w:space="0"/>
          <w:left w:val="single" w:color="BBD176" w:themeColor="accent6" w:themeTint="BF" w:sz="8" w:space="0"/>
          <w:bottom w:val="single" w:color="BBD176" w:themeColor="accent6" w:themeTint="BF" w:sz="8" w:space="0"/>
          <w:right w:val="single" w:color="BBD176" w:themeColor="accent6" w:themeTint="BF" w:sz="8" w:space="0"/>
          <w:insideH w:val="nil"/>
          <w:insideV w:val="nil"/>
        </w:tcBorders>
        <w:shd w:val="clear" w:color="auto" w:fill="A5C249" w:themeFill="accent6"/>
      </w:tcPr>
    </w:tblStylePr>
    <w:tblStylePr w:type="lastRow">
      <w:pPr>
        <w:spacing w:before="0" w:after="0" w:line="240" w:lineRule="auto"/>
      </w:pPr>
      <w:rPr>
        <w:b/>
        <w:bCs/>
      </w:rPr>
      <w:tblPr/>
      <w:tcPr>
        <w:tcBorders>
          <w:top w:val="double" w:color="BBD176" w:themeColor="accent6" w:themeTint="BF" w:sz="6" w:space="0"/>
          <w:left w:val="single" w:color="BBD176" w:themeColor="accent6" w:themeTint="BF" w:sz="8" w:space="0"/>
          <w:bottom w:val="single" w:color="BBD176" w:themeColor="accent6" w:themeTint="BF" w:sz="8" w:space="0"/>
          <w:right w:val="single" w:color="BBD17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8EFD2" w:themeFill="accent6" w:themeFillTint="3F"/>
      </w:tcPr>
    </w:tblStylePr>
    <w:tblStylePr w:type="band1Horz">
      <w:tblPr/>
      <w:tcPr>
        <w:tcBorders>
          <w:insideH w:val="nil"/>
          <w:insideV w:val="nil"/>
        </w:tcBorders>
        <w:shd w:val="clear" w:color="auto" w:fill="E8EFD2" w:themeFill="accent6" w:themeFillTint="3F"/>
      </w:tcPr>
    </w:tblStylePr>
    <w:tblStylePr w:type="band2Horz">
      <w:tblPr/>
      <w:tcPr>
        <w:tcBorders>
          <w:insideH w:val="nil"/>
          <w:insideV w:val="nil"/>
        </w:tcBorders>
      </w:tcPr>
    </w:tblStylePr>
  </w:style>
  <w:style w:type="table" w:styleId="161">
    <w:name w:val="Medium Shading 2"/>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2">
    <w:name w:val="Medium Shading 2 Accent 1"/>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17406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17406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17406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3">
    <w:name w:val="Medium Shading 2 Accent 2"/>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4">
    <w:name w:val="Medium Shading 2 Accent 3"/>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5">
    <w:name w:val="Medium Shading 2 Accent 4"/>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6">
    <w:name w:val="Medium Shading 2 Accent 5"/>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7">
    <w:name w:val="Medium Shading 2 Accent 6"/>
    <w:basedOn w:val="88"/>
    <w:semiHidden/>
    <w:unhideWhenUsed/>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8">
    <w:name w:val="Medium List 1"/>
    <w:basedOn w:val="88"/>
    <w:semiHidden/>
    <w:unhideWhenUsed/>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7406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69">
    <w:name w:val="Medium List 1 Accent 1"/>
    <w:basedOn w:val="88"/>
    <w:semiHidden/>
    <w:unhideWhenUsed/>
    <w:qFormat/>
    <w:uiPriority w:val="65"/>
    <w:rPr>
      <w:color w:val="000000" w:themeColor="text1"/>
      <w14:textFill>
        <w14:solidFill>
          <w14:schemeClr w14:val="tx1"/>
        </w14:solidFill>
      </w14:textFill>
    </w:rPr>
    <w:tblPr>
      <w:tblBorders>
        <w:top w:val="single" w:color="17406D" w:themeColor="accent1" w:sz="8" w:space="0"/>
        <w:bottom w:val="single" w:color="17406D" w:themeColor="accent1" w:sz="8" w:space="0"/>
      </w:tblBorders>
    </w:tblPr>
    <w:tblStylePr w:type="firstRow">
      <w:rPr>
        <w:rFonts w:asciiTheme="majorHAnsi" w:hAnsiTheme="majorHAnsi" w:eastAsiaTheme="majorEastAsia" w:cstheme="majorBidi"/>
      </w:rPr>
      <w:tblPr/>
      <w:tcPr>
        <w:tcBorders>
          <w:top w:val="nil"/>
          <w:bottom w:val="single" w:color="17406D" w:themeColor="accent1" w:sz="8" w:space="0"/>
        </w:tcBorders>
      </w:tcPr>
    </w:tblStylePr>
    <w:tblStylePr w:type="lastRow">
      <w:rPr>
        <w:b/>
        <w:bCs/>
        <w:color w:val="17406D" w:themeColor="text2"/>
        <w14:textFill>
          <w14:solidFill>
            <w14:schemeClr w14:val="tx2"/>
          </w14:solidFill>
        </w14:textFill>
      </w:rPr>
      <w:tblPr/>
      <w:tcPr>
        <w:tcBorders>
          <w:top w:val="single" w:color="17406D" w:themeColor="accent1" w:sz="8" w:space="0"/>
          <w:bottom w:val="single" w:color="17406D" w:themeColor="accent1" w:sz="8" w:space="0"/>
        </w:tcBorders>
      </w:tcPr>
    </w:tblStylePr>
    <w:tblStylePr w:type="firstCol">
      <w:rPr>
        <w:b/>
        <w:bCs/>
      </w:rPr>
    </w:tblStylePr>
    <w:tblStylePr w:type="lastCol">
      <w:rPr>
        <w:b/>
        <w:bCs/>
      </w:rPr>
      <w:tblPr/>
      <w:tcPr>
        <w:tcBorders>
          <w:top w:val="single" w:color="17406D" w:themeColor="accent1" w:sz="8" w:space="0"/>
          <w:bottom w:val="single" w:color="17406D" w:themeColor="accent1" w:sz="8" w:space="0"/>
        </w:tcBorders>
      </w:tcPr>
    </w:tblStylePr>
    <w:tblStylePr w:type="band1Vert">
      <w:tblPr/>
      <w:tcPr>
        <w:shd w:val="clear" w:color="auto" w:fill="B1CEEE" w:themeFill="accent1" w:themeFillTint="3F"/>
      </w:tcPr>
    </w:tblStylePr>
    <w:tblStylePr w:type="band1Horz">
      <w:tblPr/>
      <w:tcPr>
        <w:shd w:val="clear" w:color="auto" w:fill="B1CEEE" w:themeFill="accent1" w:themeFillTint="3F"/>
      </w:tcPr>
    </w:tblStylePr>
  </w:style>
  <w:style w:type="table" w:styleId="170">
    <w:name w:val="Medium List 1 Accent 2"/>
    <w:basedOn w:val="88"/>
    <w:semiHidden/>
    <w:unhideWhenUsed/>
    <w:qFormat/>
    <w:uiPriority w:val="65"/>
    <w:rPr>
      <w:color w:val="000000" w:themeColor="text1"/>
      <w14:textFill>
        <w14:solidFill>
          <w14:schemeClr w14:val="tx1"/>
        </w14:solidFill>
      </w14:textFill>
    </w:rPr>
    <w:tblPr>
      <w:tblBorders>
        <w:top w:val="single" w:color="009DD9" w:themeColor="accent2" w:sz="8" w:space="0"/>
        <w:bottom w:val="single" w:color="009DD9" w:themeColor="accent2" w:sz="8" w:space="0"/>
      </w:tblBorders>
    </w:tblPr>
    <w:tblStylePr w:type="firstRow">
      <w:rPr>
        <w:rFonts w:asciiTheme="majorHAnsi" w:hAnsiTheme="majorHAnsi" w:eastAsiaTheme="majorEastAsia" w:cstheme="majorBidi"/>
      </w:rPr>
      <w:tblPr/>
      <w:tcPr>
        <w:tcBorders>
          <w:top w:val="nil"/>
          <w:bottom w:val="single" w:color="009DD9" w:themeColor="accent2" w:sz="8" w:space="0"/>
        </w:tcBorders>
      </w:tcPr>
    </w:tblStylePr>
    <w:tblStylePr w:type="lastRow">
      <w:rPr>
        <w:b/>
        <w:bCs/>
        <w:color w:val="17406D" w:themeColor="text2"/>
        <w14:textFill>
          <w14:solidFill>
            <w14:schemeClr w14:val="tx2"/>
          </w14:solidFill>
        </w14:textFill>
      </w:rPr>
      <w:tblPr/>
      <w:tcPr>
        <w:tcBorders>
          <w:top w:val="single" w:color="009DD9" w:themeColor="accent2" w:sz="8" w:space="0"/>
          <w:bottom w:val="single" w:color="009DD9" w:themeColor="accent2" w:sz="8" w:space="0"/>
        </w:tcBorders>
      </w:tcPr>
    </w:tblStylePr>
    <w:tblStylePr w:type="firstCol">
      <w:rPr>
        <w:b/>
        <w:bCs/>
      </w:rPr>
    </w:tblStylePr>
    <w:tblStylePr w:type="lastCol">
      <w:rPr>
        <w:b/>
        <w:bCs/>
      </w:rPr>
      <w:tblPr/>
      <w:tcPr>
        <w:tcBorders>
          <w:top w:val="single" w:color="009DD9" w:themeColor="accent2" w:sz="8" w:space="0"/>
          <w:bottom w:val="single" w:color="009DD9" w:themeColor="accent2" w:sz="8" w:space="0"/>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171">
    <w:name w:val="Medium List 1 Accent 3"/>
    <w:basedOn w:val="88"/>
    <w:semiHidden/>
    <w:unhideWhenUsed/>
    <w:qFormat/>
    <w:uiPriority w:val="65"/>
    <w:rPr>
      <w:color w:val="000000" w:themeColor="text1"/>
      <w14:textFill>
        <w14:solidFill>
          <w14:schemeClr w14:val="tx1"/>
        </w14:solidFill>
      </w14:textFill>
    </w:rPr>
    <w:tblPr>
      <w:tblBorders>
        <w:top w:val="single" w:color="0BD0D9" w:themeColor="accent3" w:sz="8" w:space="0"/>
        <w:bottom w:val="single" w:color="0BD0D9" w:themeColor="accent3" w:sz="8" w:space="0"/>
      </w:tblBorders>
    </w:tblPr>
    <w:tblStylePr w:type="firstRow">
      <w:rPr>
        <w:rFonts w:asciiTheme="majorHAnsi" w:hAnsiTheme="majorHAnsi" w:eastAsiaTheme="majorEastAsia" w:cstheme="majorBidi"/>
      </w:rPr>
      <w:tblPr/>
      <w:tcPr>
        <w:tcBorders>
          <w:top w:val="nil"/>
          <w:bottom w:val="single" w:color="0BD0D9" w:themeColor="accent3" w:sz="8" w:space="0"/>
        </w:tcBorders>
      </w:tcPr>
    </w:tblStylePr>
    <w:tblStylePr w:type="lastRow">
      <w:rPr>
        <w:b/>
        <w:bCs/>
        <w:color w:val="17406D" w:themeColor="text2"/>
        <w14:textFill>
          <w14:solidFill>
            <w14:schemeClr w14:val="tx2"/>
          </w14:solidFill>
        </w14:textFill>
      </w:rPr>
      <w:tblPr/>
      <w:tcPr>
        <w:tcBorders>
          <w:top w:val="single" w:color="0BD0D9" w:themeColor="accent3" w:sz="8" w:space="0"/>
          <w:bottom w:val="single" w:color="0BD0D9" w:themeColor="accent3" w:sz="8" w:space="0"/>
        </w:tcBorders>
      </w:tcPr>
    </w:tblStylePr>
    <w:tblStylePr w:type="firstCol">
      <w:rPr>
        <w:b/>
        <w:bCs/>
      </w:rPr>
    </w:tblStylePr>
    <w:tblStylePr w:type="lastCol">
      <w:rPr>
        <w:b/>
        <w:bCs/>
      </w:rPr>
      <w:tblPr/>
      <w:tcPr>
        <w:tcBorders>
          <w:top w:val="single" w:color="0BD0D9" w:themeColor="accent3" w:sz="8" w:space="0"/>
          <w:bottom w:val="single" w:color="0BD0D9" w:themeColor="accent3" w:sz="8" w:space="0"/>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172">
    <w:name w:val="Medium List 1 Accent 4"/>
    <w:basedOn w:val="88"/>
    <w:semiHidden/>
    <w:unhideWhenUsed/>
    <w:qFormat/>
    <w:uiPriority w:val="65"/>
    <w:rPr>
      <w:color w:val="000000" w:themeColor="text1"/>
      <w14:textFill>
        <w14:solidFill>
          <w14:schemeClr w14:val="tx1"/>
        </w14:solidFill>
      </w14:textFill>
    </w:rPr>
    <w:tblPr>
      <w:tblBorders>
        <w:top w:val="single" w:color="10CF9B" w:themeColor="accent4" w:sz="8" w:space="0"/>
        <w:bottom w:val="single" w:color="10CF9B" w:themeColor="accent4" w:sz="8" w:space="0"/>
      </w:tblBorders>
    </w:tblPr>
    <w:tblStylePr w:type="firstRow">
      <w:rPr>
        <w:rFonts w:asciiTheme="majorHAnsi" w:hAnsiTheme="majorHAnsi" w:eastAsiaTheme="majorEastAsia" w:cstheme="majorBidi"/>
      </w:rPr>
      <w:tblPr/>
      <w:tcPr>
        <w:tcBorders>
          <w:top w:val="nil"/>
          <w:bottom w:val="single" w:color="10CF9B" w:themeColor="accent4" w:sz="8" w:space="0"/>
        </w:tcBorders>
      </w:tcPr>
    </w:tblStylePr>
    <w:tblStylePr w:type="lastRow">
      <w:rPr>
        <w:b/>
        <w:bCs/>
        <w:color w:val="17406D" w:themeColor="text2"/>
        <w14:textFill>
          <w14:solidFill>
            <w14:schemeClr w14:val="tx2"/>
          </w14:solidFill>
        </w14:textFill>
      </w:rPr>
      <w:tblPr/>
      <w:tcPr>
        <w:tcBorders>
          <w:top w:val="single" w:color="10CF9B" w:themeColor="accent4" w:sz="8" w:space="0"/>
          <w:bottom w:val="single" w:color="10CF9B" w:themeColor="accent4" w:sz="8" w:space="0"/>
        </w:tcBorders>
      </w:tcPr>
    </w:tblStylePr>
    <w:tblStylePr w:type="firstCol">
      <w:rPr>
        <w:b/>
        <w:bCs/>
      </w:rPr>
    </w:tblStylePr>
    <w:tblStylePr w:type="lastCol">
      <w:rPr>
        <w:b/>
        <w:bCs/>
      </w:rPr>
      <w:tblPr/>
      <w:tcPr>
        <w:tcBorders>
          <w:top w:val="single" w:color="10CF9B" w:themeColor="accent4" w:sz="8" w:space="0"/>
          <w:bottom w:val="single" w:color="10CF9B" w:themeColor="accent4" w:sz="8" w:space="0"/>
        </w:tcBorders>
      </w:tcPr>
    </w:tblStylePr>
    <w:tblStylePr w:type="band1Vert">
      <w:tblPr/>
      <w:tcPr>
        <w:shd w:val="clear" w:color="auto" w:fill="BDF9E9" w:themeFill="accent4" w:themeFillTint="3F"/>
      </w:tcPr>
    </w:tblStylePr>
    <w:tblStylePr w:type="band1Horz">
      <w:tblPr/>
      <w:tcPr>
        <w:shd w:val="clear" w:color="auto" w:fill="BDF9E9" w:themeFill="accent4" w:themeFillTint="3F"/>
      </w:tcPr>
    </w:tblStylePr>
  </w:style>
  <w:style w:type="table" w:styleId="173">
    <w:name w:val="Medium List 1 Accent 5"/>
    <w:basedOn w:val="88"/>
    <w:semiHidden/>
    <w:unhideWhenUsed/>
    <w:qFormat/>
    <w:uiPriority w:val="65"/>
    <w:rPr>
      <w:color w:val="000000" w:themeColor="text1"/>
      <w14:textFill>
        <w14:solidFill>
          <w14:schemeClr w14:val="tx1"/>
        </w14:solidFill>
      </w14:textFill>
    </w:rPr>
    <w:tblPr>
      <w:tblBorders>
        <w:top w:val="single" w:color="7CCA62" w:themeColor="accent5" w:sz="8" w:space="0"/>
        <w:bottom w:val="single" w:color="7CCA62" w:themeColor="accent5" w:sz="8" w:space="0"/>
      </w:tblBorders>
    </w:tblPr>
    <w:tblStylePr w:type="firstRow">
      <w:rPr>
        <w:rFonts w:asciiTheme="majorHAnsi" w:hAnsiTheme="majorHAnsi" w:eastAsiaTheme="majorEastAsia" w:cstheme="majorBidi"/>
      </w:rPr>
      <w:tblPr/>
      <w:tcPr>
        <w:tcBorders>
          <w:top w:val="nil"/>
          <w:bottom w:val="single" w:color="7CCA62" w:themeColor="accent5" w:sz="8" w:space="0"/>
        </w:tcBorders>
      </w:tcPr>
    </w:tblStylePr>
    <w:tblStylePr w:type="lastRow">
      <w:rPr>
        <w:b/>
        <w:bCs/>
        <w:color w:val="17406D" w:themeColor="text2"/>
        <w14:textFill>
          <w14:solidFill>
            <w14:schemeClr w14:val="tx2"/>
          </w14:solidFill>
        </w14:textFill>
      </w:rPr>
      <w:tblPr/>
      <w:tcPr>
        <w:tcBorders>
          <w:top w:val="single" w:color="7CCA62" w:themeColor="accent5" w:sz="8" w:space="0"/>
          <w:bottom w:val="single" w:color="7CCA62" w:themeColor="accent5" w:sz="8" w:space="0"/>
        </w:tcBorders>
      </w:tcPr>
    </w:tblStylePr>
    <w:tblStylePr w:type="firstCol">
      <w:rPr>
        <w:b/>
        <w:bCs/>
      </w:rPr>
    </w:tblStylePr>
    <w:tblStylePr w:type="lastCol">
      <w:rPr>
        <w:b/>
        <w:bCs/>
      </w:rPr>
      <w:tblPr/>
      <w:tcPr>
        <w:tcBorders>
          <w:top w:val="single" w:color="7CCA62" w:themeColor="accent5" w:sz="8" w:space="0"/>
          <w:bottom w:val="single" w:color="7CCA62" w:themeColor="accent5" w:sz="8" w:space="0"/>
        </w:tcBorders>
      </w:tcPr>
    </w:tblStylePr>
    <w:tblStylePr w:type="band1Vert">
      <w:tblPr/>
      <w:tcPr>
        <w:shd w:val="clear" w:color="auto" w:fill="DEF1D8" w:themeFill="accent5" w:themeFillTint="3F"/>
      </w:tcPr>
    </w:tblStylePr>
    <w:tblStylePr w:type="band1Horz">
      <w:tblPr/>
      <w:tcPr>
        <w:shd w:val="clear" w:color="auto" w:fill="DEF1D8" w:themeFill="accent5" w:themeFillTint="3F"/>
      </w:tcPr>
    </w:tblStylePr>
  </w:style>
  <w:style w:type="table" w:styleId="174">
    <w:name w:val="Medium List 1 Accent 6"/>
    <w:basedOn w:val="88"/>
    <w:semiHidden/>
    <w:unhideWhenUsed/>
    <w:qFormat/>
    <w:uiPriority w:val="65"/>
    <w:rPr>
      <w:color w:val="000000" w:themeColor="text1"/>
      <w14:textFill>
        <w14:solidFill>
          <w14:schemeClr w14:val="tx1"/>
        </w14:solidFill>
      </w14:textFill>
    </w:rPr>
    <w:tblPr>
      <w:tblBorders>
        <w:top w:val="single" w:color="A5C249" w:themeColor="accent6" w:sz="8" w:space="0"/>
        <w:bottom w:val="single" w:color="A5C249" w:themeColor="accent6" w:sz="8" w:space="0"/>
      </w:tblBorders>
    </w:tblPr>
    <w:tblStylePr w:type="firstRow">
      <w:rPr>
        <w:rFonts w:asciiTheme="majorHAnsi" w:hAnsiTheme="majorHAnsi" w:eastAsiaTheme="majorEastAsia" w:cstheme="majorBidi"/>
      </w:rPr>
      <w:tblPr/>
      <w:tcPr>
        <w:tcBorders>
          <w:top w:val="nil"/>
          <w:bottom w:val="single" w:color="A5C249" w:themeColor="accent6" w:sz="8" w:space="0"/>
        </w:tcBorders>
      </w:tcPr>
    </w:tblStylePr>
    <w:tblStylePr w:type="lastRow">
      <w:rPr>
        <w:b/>
        <w:bCs/>
        <w:color w:val="17406D" w:themeColor="text2"/>
        <w14:textFill>
          <w14:solidFill>
            <w14:schemeClr w14:val="tx2"/>
          </w14:solidFill>
        </w14:textFill>
      </w:rPr>
      <w:tblPr/>
      <w:tcPr>
        <w:tcBorders>
          <w:top w:val="single" w:color="A5C249" w:themeColor="accent6" w:sz="8" w:space="0"/>
          <w:bottom w:val="single" w:color="A5C249" w:themeColor="accent6" w:sz="8" w:space="0"/>
        </w:tcBorders>
      </w:tcPr>
    </w:tblStylePr>
    <w:tblStylePr w:type="firstCol">
      <w:rPr>
        <w:b/>
        <w:bCs/>
      </w:rPr>
    </w:tblStylePr>
    <w:tblStylePr w:type="lastCol">
      <w:rPr>
        <w:b/>
        <w:bCs/>
      </w:rPr>
      <w:tblPr/>
      <w:tcPr>
        <w:tcBorders>
          <w:top w:val="single" w:color="A5C249" w:themeColor="accent6" w:sz="8" w:space="0"/>
          <w:bottom w:val="single" w:color="A5C249" w:themeColor="accent6" w:sz="8" w:space="0"/>
        </w:tcBorders>
      </w:tcPr>
    </w:tblStylePr>
    <w:tblStylePr w:type="band1Vert">
      <w:tblPr/>
      <w:tcPr>
        <w:shd w:val="clear" w:color="auto" w:fill="E8EFD2" w:themeFill="accent6" w:themeFillTint="3F"/>
      </w:tcPr>
    </w:tblStylePr>
    <w:tblStylePr w:type="band1Horz">
      <w:tblPr/>
      <w:tcPr>
        <w:shd w:val="clear" w:color="auto" w:fill="E8EFD2" w:themeFill="accent6" w:themeFillTint="3F"/>
      </w:tcPr>
    </w:tblStylePr>
  </w:style>
  <w:style w:type="table" w:styleId="175">
    <w:name w:val="Medium List 2"/>
    <w:basedOn w:val="88"/>
    <w:semiHidden/>
    <w:unhideWhenUsed/>
    <w:qFormat/>
    <w:uiPriority w:val="66"/>
    <w:rPr>
      <w:rFonts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76">
    <w:name w:val="Medium List 2 Accent 1"/>
    <w:basedOn w:val="88"/>
    <w:semiHidden/>
    <w:unhideWhenUsed/>
    <w:qFormat/>
    <w:uiPriority w:val="66"/>
    <w:rPr>
      <w:rFonts w:cstheme="majorBidi"/>
      <w:color w:val="000000" w:themeColor="text1"/>
      <w14:textFill>
        <w14:solidFill>
          <w14:schemeClr w14:val="tx1"/>
        </w14:solidFill>
      </w14:textFill>
    </w:rPr>
    <w:tblPr>
      <w:tblBorders>
        <w:top w:val="single" w:color="17406D" w:themeColor="accent1" w:sz="8" w:space="0"/>
        <w:left w:val="single" w:color="17406D" w:themeColor="accent1" w:sz="8" w:space="0"/>
        <w:bottom w:val="single" w:color="17406D" w:themeColor="accent1" w:sz="8" w:space="0"/>
        <w:right w:val="single" w:color="17406D" w:themeColor="accent1" w:sz="8" w:space="0"/>
      </w:tblBorders>
    </w:tblPr>
    <w:tblStylePr w:type="firstRow">
      <w:rPr>
        <w:sz w:val="24"/>
        <w:szCs w:val="24"/>
      </w:rPr>
      <w:tblPr/>
      <w:tcPr>
        <w:tcBorders>
          <w:top w:val="nil"/>
          <w:left w:val="nil"/>
          <w:bottom w:val="single" w:color="17406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7406D" w:themeColor="accent1" w:sz="8" w:space="0"/>
          <w:insideH w:val="nil"/>
          <w:insideV w:val="nil"/>
        </w:tcBorders>
        <w:shd w:val="clear" w:color="auto" w:fill="FFFFFF" w:themeFill="background1"/>
      </w:tcPr>
    </w:tblStylePr>
    <w:tblStylePr w:type="lastCol">
      <w:tblPr/>
      <w:tcPr>
        <w:tcBorders>
          <w:top w:val="nil"/>
          <w:left w:val="single" w:color="17406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1CEEE" w:themeFill="accent1" w:themeFillTint="3F"/>
      </w:tcPr>
    </w:tblStylePr>
    <w:tblStylePr w:type="band1Horz">
      <w:tblPr/>
      <w:tcPr>
        <w:tcBorders>
          <w:top w:val="nil"/>
          <w:bottom w:val="nil"/>
          <w:insideH w:val="nil"/>
          <w:insideV w:val="nil"/>
        </w:tcBorders>
        <w:shd w:val="clear" w:color="auto" w:fill="B1CE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77">
    <w:name w:val="Medium List 2 Accent 2"/>
    <w:basedOn w:val="88"/>
    <w:semiHidden/>
    <w:unhideWhenUsed/>
    <w:qFormat/>
    <w:uiPriority w:val="66"/>
    <w:rPr>
      <w:rFonts w:cstheme="majorBidi"/>
      <w:color w:val="000000" w:themeColor="text1"/>
      <w14:textFill>
        <w14:solidFill>
          <w14:schemeClr w14:val="tx1"/>
        </w14:solidFill>
      </w14:textFill>
    </w:rPr>
    <w:tblPr>
      <w:tblBorders>
        <w:top w:val="single" w:color="009DD9" w:themeColor="accent2" w:sz="8" w:space="0"/>
        <w:left w:val="single" w:color="009DD9" w:themeColor="accent2" w:sz="8" w:space="0"/>
        <w:bottom w:val="single" w:color="009DD9" w:themeColor="accent2" w:sz="8" w:space="0"/>
        <w:right w:val="single" w:color="009DD9" w:themeColor="accent2" w:sz="8" w:space="0"/>
      </w:tblBorders>
    </w:tblPr>
    <w:tblStylePr w:type="firstRow">
      <w:rPr>
        <w:sz w:val="24"/>
        <w:szCs w:val="24"/>
      </w:rPr>
      <w:tblPr/>
      <w:tcPr>
        <w:tcBorders>
          <w:top w:val="nil"/>
          <w:left w:val="nil"/>
          <w:bottom w:val="single" w:color="009DD9"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9DD9" w:themeColor="accent2" w:sz="8" w:space="0"/>
          <w:insideH w:val="nil"/>
          <w:insideV w:val="nil"/>
        </w:tcBorders>
        <w:shd w:val="clear" w:color="auto" w:fill="FFFFFF" w:themeFill="background1"/>
      </w:tcPr>
    </w:tblStylePr>
    <w:tblStylePr w:type="lastCol">
      <w:tblPr/>
      <w:tcPr>
        <w:tcBorders>
          <w:top w:val="nil"/>
          <w:left w:val="single" w:color="009DD9"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78">
    <w:name w:val="Medium List 2 Accent 3"/>
    <w:basedOn w:val="88"/>
    <w:semiHidden/>
    <w:unhideWhenUsed/>
    <w:qFormat/>
    <w:uiPriority w:val="66"/>
    <w:rPr>
      <w:rFonts w:cstheme="majorBidi"/>
      <w:color w:val="000000" w:themeColor="text1"/>
      <w14:textFill>
        <w14:solidFill>
          <w14:schemeClr w14:val="tx1"/>
        </w14:solidFill>
      </w14:textFill>
    </w:rPr>
    <w:tblPr>
      <w:tblBorders>
        <w:top w:val="single" w:color="0BD0D9" w:themeColor="accent3" w:sz="8" w:space="0"/>
        <w:left w:val="single" w:color="0BD0D9" w:themeColor="accent3" w:sz="8" w:space="0"/>
        <w:bottom w:val="single" w:color="0BD0D9" w:themeColor="accent3" w:sz="8" w:space="0"/>
        <w:right w:val="single" w:color="0BD0D9" w:themeColor="accent3" w:sz="8" w:space="0"/>
      </w:tblBorders>
    </w:tblPr>
    <w:tblStylePr w:type="firstRow">
      <w:rPr>
        <w:sz w:val="24"/>
        <w:szCs w:val="24"/>
      </w:rPr>
      <w:tblPr/>
      <w:tcPr>
        <w:tcBorders>
          <w:top w:val="nil"/>
          <w:left w:val="nil"/>
          <w:bottom w:val="single" w:color="0BD0D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BD0D9" w:themeColor="accent3" w:sz="8" w:space="0"/>
          <w:insideH w:val="nil"/>
          <w:insideV w:val="nil"/>
        </w:tcBorders>
        <w:shd w:val="clear" w:color="auto" w:fill="FFFFFF" w:themeFill="background1"/>
      </w:tcPr>
    </w:tblStylePr>
    <w:tblStylePr w:type="lastCol">
      <w:tblPr/>
      <w:tcPr>
        <w:tcBorders>
          <w:top w:val="nil"/>
          <w:left w:val="single" w:color="0BD0D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79">
    <w:name w:val="Medium List 2 Accent 4"/>
    <w:basedOn w:val="88"/>
    <w:semiHidden/>
    <w:unhideWhenUsed/>
    <w:qFormat/>
    <w:uiPriority w:val="66"/>
    <w:rPr>
      <w:rFonts w:cstheme="majorBidi"/>
      <w:color w:val="000000" w:themeColor="text1"/>
      <w14:textFill>
        <w14:solidFill>
          <w14:schemeClr w14:val="tx1"/>
        </w14:solidFill>
      </w14:textFill>
    </w:rPr>
    <w:tblPr>
      <w:tblBorders>
        <w:top w:val="single" w:color="10CF9B" w:themeColor="accent4" w:sz="8" w:space="0"/>
        <w:left w:val="single" w:color="10CF9B" w:themeColor="accent4" w:sz="8" w:space="0"/>
        <w:bottom w:val="single" w:color="10CF9B" w:themeColor="accent4" w:sz="8" w:space="0"/>
        <w:right w:val="single" w:color="10CF9B" w:themeColor="accent4" w:sz="8" w:space="0"/>
      </w:tblBorders>
    </w:tblPr>
    <w:tblStylePr w:type="firstRow">
      <w:rPr>
        <w:sz w:val="24"/>
        <w:szCs w:val="24"/>
      </w:rPr>
      <w:tblPr/>
      <w:tcPr>
        <w:tcBorders>
          <w:top w:val="nil"/>
          <w:left w:val="nil"/>
          <w:bottom w:val="single" w:color="10CF9B"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0CF9B" w:themeColor="accent4" w:sz="8" w:space="0"/>
          <w:insideH w:val="nil"/>
          <w:insideV w:val="nil"/>
        </w:tcBorders>
        <w:shd w:val="clear" w:color="auto" w:fill="FFFFFF" w:themeFill="background1"/>
      </w:tcPr>
    </w:tblStylePr>
    <w:tblStylePr w:type="lastCol">
      <w:tblPr/>
      <w:tcPr>
        <w:tcBorders>
          <w:top w:val="nil"/>
          <w:left w:val="single" w:color="10CF9B"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9E9" w:themeFill="accent4" w:themeFillTint="3F"/>
      </w:tcPr>
    </w:tblStylePr>
    <w:tblStylePr w:type="band1Horz">
      <w:tblPr/>
      <w:tcPr>
        <w:tcBorders>
          <w:top w:val="nil"/>
          <w:bottom w:val="nil"/>
          <w:insideH w:val="nil"/>
          <w:insideV w:val="nil"/>
        </w:tcBorders>
        <w:shd w:val="clear" w:color="auto" w:fill="BDF9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80">
    <w:name w:val="Medium List 2 Accent 5"/>
    <w:basedOn w:val="88"/>
    <w:semiHidden/>
    <w:unhideWhenUsed/>
    <w:qFormat/>
    <w:uiPriority w:val="66"/>
    <w:rPr>
      <w:rFonts w:cstheme="majorBidi"/>
      <w:color w:val="000000" w:themeColor="text1"/>
      <w14:textFill>
        <w14:solidFill>
          <w14:schemeClr w14:val="tx1"/>
        </w14:solidFill>
      </w14:textFill>
    </w:rPr>
    <w:tblPr>
      <w:tblBorders>
        <w:top w:val="single" w:color="7CCA62" w:themeColor="accent5" w:sz="8" w:space="0"/>
        <w:left w:val="single" w:color="7CCA62" w:themeColor="accent5" w:sz="8" w:space="0"/>
        <w:bottom w:val="single" w:color="7CCA62" w:themeColor="accent5" w:sz="8" w:space="0"/>
        <w:right w:val="single" w:color="7CCA62" w:themeColor="accent5" w:sz="8" w:space="0"/>
      </w:tblBorders>
    </w:tblPr>
    <w:tblStylePr w:type="firstRow">
      <w:rPr>
        <w:sz w:val="24"/>
        <w:szCs w:val="24"/>
      </w:rPr>
      <w:tblPr/>
      <w:tcPr>
        <w:tcBorders>
          <w:top w:val="nil"/>
          <w:left w:val="nil"/>
          <w:bottom w:val="single" w:color="7CCA62"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CCA62" w:themeColor="accent5" w:sz="8" w:space="0"/>
          <w:insideH w:val="nil"/>
          <w:insideV w:val="nil"/>
        </w:tcBorders>
        <w:shd w:val="clear" w:color="auto" w:fill="FFFFFF" w:themeFill="background1"/>
      </w:tcPr>
    </w:tblStylePr>
    <w:tblStylePr w:type="lastCol">
      <w:tblPr/>
      <w:tcPr>
        <w:tcBorders>
          <w:top w:val="nil"/>
          <w:left w:val="single" w:color="7CCA62"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1D8" w:themeFill="accent5" w:themeFillTint="3F"/>
      </w:tcPr>
    </w:tblStylePr>
    <w:tblStylePr w:type="band1Horz">
      <w:tblPr/>
      <w:tcPr>
        <w:tcBorders>
          <w:top w:val="nil"/>
          <w:bottom w:val="nil"/>
          <w:insideH w:val="nil"/>
          <w:insideV w:val="nil"/>
        </w:tcBorders>
        <w:shd w:val="clear" w:color="auto" w:fill="DEF1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81">
    <w:name w:val="Medium List 2 Accent 6"/>
    <w:basedOn w:val="88"/>
    <w:semiHidden/>
    <w:unhideWhenUsed/>
    <w:qFormat/>
    <w:uiPriority w:val="66"/>
    <w:rPr>
      <w:rFonts w:cstheme="majorBidi"/>
      <w:color w:val="000000" w:themeColor="text1"/>
      <w14:textFill>
        <w14:solidFill>
          <w14:schemeClr w14:val="tx1"/>
        </w14:solidFill>
      </w14:textFill>
    </w:rPr>
    <w:tblPr>
      <w:tblBorders>
        <w:top w:val="single" w:color="A5C249" w:themeColor="accent6" w:sz="8" w:space="0"/>
        <w:left w:val="single" w:color="A5C249" w:themeColor="accent6" w:sz="8" w:space="0"/>
        <w:bottom w:val="single" w:color="A5C249" w:themeColor="accent6" w:sz="8" w:space="0"/>
        <w:right w:val="single" w:color="A5C249" w:themeColor="accent6" w:sz="8" w:space="0"/>
      </w:tblBorders>
    </w:tblPr>
    <w:tblStylePr w:type="firstRow">
      <w:rPr>
        <w:sz w:val="24"/>
        <w:szCs w:val="24"/>
      </w:rPr>
      <w:tblPr/>
      <w:tcPr>
        <w:tcBorders>
          <w:top w:val="nil"/>
          <w:left w:val="nil"/>
          <w:bottom w:val="single" w:color="A5C24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C249" w:themeColor="accent6" w:sz="8" w:space="0"/>
          <w:insideH w:val="nil"/>
          <w:insideV w:val="nil"/>
        </w:tcBorders>
        <w:shd w:val="clear" w:color="auto" w:fill="FFFFFF" w:themeFill="background1"/>
      </w:tcPr>
    </w:tblStylePr>
    <w:tblStylePr w:type="lastCol">
      <w:tblPr/>
      <w:tcPr>
        <w:tcBorders>
          <w:top w:val="nil"/>
          <w:left w:val="single" w:color="A5C24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FD2" w:themeFill="accent6" w:themeFillTint="3F"/>
      </w:tcPr>
    </w:tblStylePr>
    <w:tblStylePr w:type="band1Horz">
      <w:tblPr/>
      <w:tcPr>
        <w:tcBorders>
          <w:top w:val="nil"/>
          <w:bottom w:val="nil"/>
          <w:insideH w:val="nil"/>
          <w:insideV w:val="nil"/>
        </w:tcBorders>
        <w:shd w:val="clear" w:color="auto" w:fill="E8EFD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82">
    <w:name w:val="Medium Grid 1"/>
    <w:basedOn w:val="88"/>
    <w:semiHidden/>
    <w:unhideWhenUsed/>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83">
    <w:name w:val="Medium Grid 1 Accent 1"/>
    <w:basedOn w:val="88"/>
    <w:semiHidden/>
    <w:unhideWhenUsed/>
    <w:qFormat/>
    <w:uiPriority w:val="67"/>
    <w:tblPr>
      <w:tblBorders>
        <w:top w:val="single" w:color="276DBB" w:themeColor="accent1" w:themeTint="BF" w:sz="8" w:space="0"/>
        <w:left w:val="single" w:color="276DBB" w:themeColor="accent1" w:themeTint="BF" w:sz="8" w:space="0"/>
        <w:bottom w:val="single" w:color="276DBB" w:themeColor="accent1" w:themeTint="BF" w:sz="8" w:space="0"/>
        <w:right w:val="single" w:color="276DBB" w:themeColor="accent1" w:themeTint="BF" w:sz="8" w:space="0"/>
        <w:insideH w:val="single" w:color="276DBB" w:themeColor="accent1" w:themeTint="BF" w:sz="8" w:space="0"/>
        <w:insideV w:val="single" w:color="276DBB" w:themeColor="accent1" w:themeTint="BF" w:sz="8" w:space="0"/>
      </w:tblBorders>
    </w:tblPr>
    <w:tcPr>
      <w:shd w:val="clear" w:color="auto" w:fill="B1CEEE" w:themeFill="accent1" w:themeFillTint="3F"/>
    </w:tcPr>
    <w:tblStylePr w:type="firstRow">
      <w:rPr>
        <w:b/>
        <w:bCs/>
      </w:rPr>
    </w:tblStylePr>
    <w:tblStylePr w:type="lastRow">
      <w:rPr>
        <w:b/>
        <w:bCs/>
      </w:rPr>
      <w:tblPr/>
      <w:tcPr>
        <w:tcBorders>
          <w:top w:val="single" w:color="276DBB" w:themeColor="accent1" w:themeTint="BF" w:sz="18" w:space="0"/>
        </w:tcBorders>
      </w:tcPr>
    </w:tblStylePr>
    <w:tblStylePr w:type="firstCol">
      <w:rPr>
        <w:b/>
        <w:bCs/>
      </w:rPr>
    </w:tblStylePr>
    <w:tblStylePr w:type="lastCol">
      <w:rPr>
        <w:b/>
        <w:bCs/>
      </w:rPr>
    </w:tblStylePr>
    <w:tblStylePr w:type="band1Vert">
      <w:tblPr/>
      <w:tcPr>
        <w:shd w:val="clear" w:color="auto" w:fill="639EDE" w:themeFill="accent1" w:themeFillTint="7F"/>
      </w:tcPr>
    </w:tblStylePr>
    <w:tblStylePr w:type="band1Horz">
      <w:tblPr/>
      <w:tcPr>
        <w:shd w:val="clear" w:color="auto" w:fill="639EDE" w:themeFill="accent1" w:themeFillTint="7F"/>
      </w:tcPr>
    </w:tblStylePr>
  </w:style>
  <w:style w:type="table" w:styleId="184">
    <w:name w:val="Medium Grid 1 Accent 2"/>
    <w:basedOn w:val="88"/>
    <w:semiHidden/>
    <w:unhideWhenUsed/>
    <w:qFormat/>
    <w:uiPriority w:val="67"/>
    <w:tblPr>
      <w:tblBorders>
        <w:top w:val="single" w:color="23C2FF" w:themeColor="accent2" w:themeTint="BF" w:sz="8" w:space="0"/>
        <w:left w:val="single" w:color="23C2FF" w:themeColor="accent2" w:themeTint="BF" w:sz="8" w:space="0"/>
        <w:bottom w:val="single" w:color="23C2FF" w:themeColor="accent2" w:themeTint="BF" w:sz="8" w:space="0"/>
        <w:right w:val="single" w:color="23C2FF" w:themeColor="accent2" w:themeTint="BF" w:sz="8" w:space="0"/>
        <w:insideH w:val="single" w:color="23C2FF" w:themeColor="accent2" w:themeTint="BF" w:sz="8" w:space="0"/>
        <w:insideV w:val="single" w:color="23C2FF" w:themeColor="accent2" w:themeTint="BF" w:sz="8" w:space="0"/>
      </w:tblBorders>
    </w:tblPr>
    <w:tcPr>
      <w:shd w:val="clear" w:color="auto" w:fill="B6EAFF" w:themeFill="accent2" w:themeFillTint="3F"/>
    </w:tcPr>
    <w:tblStylePr w:type="firstRow">
      <w:rPr>
        <w:b/>
        <w:bCs/>
      </w:rPr>
    </w:tblStylePr>
    <w:tblStylePr w:type="lastRow">
      <w:rPr>
        <w:b/>
        <w:bCs/>
      </w:rPr>
      <w:tblPr/>
      <w:tcPr>
        <w:tcBorders>
          <w:top w:val="single" w:color="23C2FF" w:themeColor="accent2" w:themeTint="BF" w:sz="18" w:space="0"/>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185">
    <w:name w:val="Medium Grid 1 Accent 3"/>
    <w:basedOn w:val="88"/>
    <w:semiHidden/>
    <w:unhideWhenUsed/>
    <w:qFormat/>
    <w:uiPriority w:val="67"/>
    <w:tblPr>
      <w:tblBorders>
        <w:top w:val="single" w:color="35ECF4" w:themeColor="accent3" w:themeTint="BF" w:sz="8" w:space="0"/>
        <w:left w:val="single" w:color="35ECF4" w:themeColor="accent3" w:themeTint="BF" w:sz="8" w:space="0"/>
        <w:bottom w:val="single" w:color="35ECF4" w:themeColor="accent3" w:themeTint="BF" w:sz="8" w:space="0"/>
        <w:right w:val="single" w:color="35ECF4" w:themeColor="accent3" w:themeTint="BF" w:sz="8" w:space="0"/>
        <w:insideH w:val="single" w:color="35ECF4" w:themeColor="accent3" w:themeTint="BF" w:sz="8" w:space="0"/>
        <w:insideV w:val="single" w:color="35ECF4" w:themeColor="accent3" w:themeTint="BF" w:sz="8" w:space="0"/>
      </w:tblBorders>
    </w:tblPr>
    <w:tcPr>
      <w:shd w:val="clear" w:color="auto" w:fill="BCF8FB" w:themeFill="accent3" w:themeFillTint="3F"/>
    </w:tcPr>
    <w:tblStylePr w:type="firstRow">
      <w:rPr>
        <w:b/>
        <w:bCs/>
      </w:rPr>
    </w:tblStylePr>
    <w:tblStylePr w:type="lastRow">
      <w:rPr>
        <w:b/>
        <w:bCs/>
      </w:rPr>
      <w:tblPr/>
      <w:tcPr>
        <w:tcBorders>
          <w:top w:val="single" w:color="35ECF4" w:themeColor="accent3" w:themeTint="BF" w:sz="18" w:space="0"/>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186">
    <w:name w:val="Medium Grid 1 Accent 4"/>
    <w:basedOn w:val="88"/>
    <w:semiHidden/>
    <w:unhideWhenUsed/>
    <w:qFormat/>
    <w:uiPriority w:val="67"/>
    <w:tblPr>
      <w:tblBorders>
        <w:top w:val="single" w:color="37EFBD" w:themeColor="accent4" w:themeTint="BF" w:sz="8" w:space="0"/>
        <w:left w:val="single" w:color="37EFBD" w:themeColor="accent4" w:themeTint="BF" w:sz="8" w:space="0"/>
        <w:bottom w:val="single" w:color="37EFBD" w:themeColor="accent4" w:themeTint="BF" w:sz="8" w:space="0"/>
        <w:right w:val="single" w:color="37EFBD" w:themeColor="accent4" w:themeTint="BF" w:sz="8" w:space="0"/>
        <w:insideH w:val="single" w:color="37EFBD" w:themeColor="accent4" w:themeTint="BF" w:sz="8" w:space="0"/>
        <w:insideV w:val="single" w:color="37EFBD" w:themeColor="accent4" w:themeTint="BF" w:sz="8" w:space="0"/>
      </w:tblBorders>
    </w:tblPr>
    <w:tcPr>
      <w:shd w:val="clear" w:color="auto" w:fill="BDF9E9" w:themeFill="accent4" w:themeFillTint="3F"/>
    </w:tcPr>
    <w:tblStylePr w:type="firstRow">
      <w:rPr>
        <w:b/>
        <w:bCs/>
      </w:rPr>
    </w:tblStylePr>
    <w:tblStylePr w:type="lastRow">
      <w:rPr>
        <w:b/>
        <w:bCs/>
      </w:rPr>
      <w:tblPr/>
      <w:tcPr>
        <w:tcBorders>
          <w:top w:val="single" w:color="37EFBD" w:themeColor="accent4" w:themeTint="BF" w:sz="18" w:space="0"/>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187">
    <w:name w:val="Medium Grid 1 Accent 5"/>
    <w:basedOn w:val="88"/>
    <w:semiHidden/>
    <w:unhideWhenUsed/>
    <w:qFormat/>
    <w:uiPriority w:val="67"/>
    <w:tblPr>
      <w:tblBorders>
        <w:top w:val="single" w:color="9CD789" w:themeColor="accent5" w:themeTint="BF" w:sz="8" w:space="0"/>
        <w:left w:val="single" w:color="9CD789" w:themeColor="accent5" w:themeTint="BF" w:sz="8" w:space="0"/>
        <w:bottom w:val="single" w:color="9CD789" w:themeColor="accent5" w:themeTint="BF" w:sz="8" w:space="0"/>
        <w:right w:val="single" w:color="9CD789" w:themeColor="accent5" w:themeTint="BF" w:sz="8" w:space="0"/>
        <w:insideH w:val="single" w:color="9CD789" w:themeColor="accent5" w:themeTint="BF" w:sz="8" w:space="0"/>
        <w:insideV w:val="single" w:color="9CD789" w:themeColor="accent5" w:themeTint="BF" w:sz="8" w:space="0"/>
      </w:tblBorders>
    </w:tblPr>
    <w:tcPr>
      <w:shd w:val="clear" w:color="auto" w:fill="DEF1D8" w:themeFill="accent5" w:themeFillTint="3F"/>
    </w:tcPr>
    <w:tblStylePr w:type="firstRow">
      <w:rPr>
        <w:b/>
        <w:bCs/>
      </w:rPr>
    </w:tblStylePr>
    <w:tblStylePr w:type="lastRow">
      <w:rPr>
        <w:b/>
        <w:bCs/>
      </w:rPr>
      <w:tblPr/>
      <w:tcPr>
        <w:tcBorders>
          <w:top w:val="single" w:color="9CD789" w:themeColor="accent5" w:themeTint="BF" w:sz="18" w:space="0"/>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188">
    <w:name w:val="Medium Grid 1 Accent 6"/>
    <w:basedOn w:val="88"/>
    <w:semiHidden/>
    <w:unhideWhenUsed/>
    <w:qFormat/>
    <w:uiPriority w:val="67"/>
    <w:tblPr>
      <w:tblBorders>
        <w:top w:val="single" w:color="BBD176" w:themeColor="accent6" w:themeTint="BF" w:sz="8" w:space="0"/>
        <w:left w:val="single" w:color="BBD176" w:themeColor="accent6" w:themeTint="BF" w:sz="8" w:space="0"/>
        <w:bottom w:val="single" w:color="BBD176" w:themeColor="accent6" w:themeTint="BF" w:sz="8" w:space="0"/>
        <w:right w:val="single" w:color="BBD176" w:themeColor="accent6" w:themeTint="BF" w:sz="8" w:space="0"/>
        <w:insideH w:val="single" w:color="BBD176" w:themeColor="accent6" w:themeTint="BF" w:sz="8" w:space="0"/>
        <w:insideV w:val="single" w:color="BBD176" w:themeColor="accent6" w:themeTint="BF" w:sz="8" w:space="0"/>
      </w:tblBorders>
    </w:tblPr>
    <w:tcPr>
      <w:shd w:val="clear" w:color="auto" w:fill="E8EFD2" w:themeFill="accent6" w:themeFillTint="3F"/>
    </w:tcPr>
    <w:tblStylePr w:type="firstRow">
      <w:rPr>
        <w:b/>
        <w:bCs/>
      </w:rPr>
    </w:tblStylePr>
    <w:tblStylePr w:type="lastRow">
      <w:rPr>
        <w:b/>
        <w:bCs/>
      </w:rPr>
      <w:tblPr/>
      <w:tcPr>
        <w:tcBorders>
          <w:top w:val="single" w:color="BBD176" w:themeColor="accent6" w:themeTint="BF" w:sz="18" w:space="0"/>
        </w:tcBorders>
      </w:tcPr>
    </w:tblStylePr>
    <w:tblStylePr w:type="firstCol">
      <w:rPr>
        <w:b/>
        <w:bCs/>
      </w:rPr>
    </w:tblStylePr>
    <w:tblStylePr w:type="lastCol">
      <w:rPr>
        <w:b/>
        <w:bCs/>
      </w:rPr>
    </w:tblStylePr>
    <w:tblStylePr w:type="band1Vert">
      <w:tblPr/>
      <w:tcPr>
        <w:shd w:val="clear" w:color="auto" w:fill="D2E0A4" w:themeFill="accent6" w:themeFillTint="7F"/>
      </w:tcPr>
    </w:tblStylePr>
    <w:tblStylePr w:type="band1Horz">
      <w:tblPr/>
      <w:tcPr>
        <w:shd w:val="clear" w:color="auto" w:fill="D2E0A4" w:themeFill="accent6" w:themeFillTint="7F"/>
      </w:tcPr>
    </w:tblStylePr>
  </w:style>
  <w:style w:type="table" w:styleId="189">
    <w:name w:val="Medium Grid 2"/>
    <w:basedOn w:val="88"/>
    <w:semiHidden/>
    <w:unhideWhenUsed/>
    <w:qFormat/>
    <w:uiPriority w:val="68"/>
    <w:rPr>
      <w:rFonts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90">
    <w:name w:val="Medium Grid 2 Accent 1"/>
    <w:basedOn w:val="88"/>
    <w:semiHidden/>
    <w:unhideWhenUsed/>
    <w:qFormat/>
    <w:uiPriority w:val="68"/>
    <w:rPr>
      <w:rFonts w:cstheme="majorBidi"/>
      <w:color w:val="000000" w:themeColor="text1"/>
      <w14:textFill>
        <w14:solidFill>
          <w14:schemeClr w14:val="tx1"/>
        </w14:solidFill>
      </w14:textFill>
    </w:rPr>
    <w:tblPr>
      <w:tblBorders>
        <w:top w:val="single" w:color="17406D" w:themeColor="accent1" w:sz="8" w:space="0"/>
        <w:left w:val="single" w:color="17406D" w:themeColor="accent1" w:sz="8" w:space="0"/>
        <w:bottom w:val="single" w:color="17406D" w:themeColor="accent1" w:sz="8" w:space="0"/>
        <w:right w:val="single" w:color="17406D" w:themeColor="accent1" w:sz="8" w:space="0"/>
        <w:insideH w:val="single" w:color="17406D" w:themeColor="accent1" w:sz="8" w:space="0"/>
        <w:insideV w:val="single" w:color="17406D" w:themeColor="accent1" w:sz="8" w:space="0"/>
      </w:tblBorders>
    </w:tblPr>
    <w:tcPr>
      <w:shd w:val="clear" w:color="auto" w:fill="B1CEEE" w:themeFill="accent1" w:themeFillTint="3F"/>
    </w:tcPr>
    <w:tblStylePr w:type="firstRow">
      <w:rPr>
        <w:b/>
        <w:bCs/>
        <w:color w:val="000000" w:themeColor="text1"/>
        <w14:textFill>
          <w14:solidFill>
            <w14:schemeClr w14:val="tx1"/>
          </w14:solidFill>
        </w14:textFill>
      </w:rPr>
      <w:tblPr/>
      <w:tcPr>
        <w:shd w:val="clear" w:color="auto" w:fill="E0EB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0D8F1" w:themeFill="accent1" w:themeFillTint="33"/>
      </w:tcPr>
    </w:tblStylePr>
    <w:tblStylePr w:type="band1Vert">
      <w:tblPr/>
      <w:tcPr>
        <w:shd w:val="clear" w:color="auto" w:fill="639EDE" w:themeFill="accent1" w:themeFillTint="7F"/>
      </w:tcPr>
    </w:tblStylePr>
    <w:tblStylePr w:type="band1Horz">
      <w:tblPr/>
      <w:tcPr>
        <w:tcBorders>
          <w:insideH w:val="single" w:sz="6" w:space="0"/>
          <w:insideV w:val="single" w:sz="6" w:space="0"/>
        </w:tcBorders>
        <w:shd w:val="clear" w:color="auto" w:fill="639EDE" w:themeFill="accent1" w:themeFillTint="7F"/>
      </w:tcPr>
    </w:tblStylePr>
    <w:tblStylePr w:type="nwCell">
      <w:tblPr/>
      <w:tcPr>
        <w:shd w:val="clear" w:color="auto" w:fill="FFFFFF" w:themeFill="background1"/>
      </w:tcPr>
    </w:tblStylePr>
  </w:style>
  <w:style w:type="table" w:styleId="191">
    <w:name w:val="Medium Grid 2 Accent 2"/>
    <w:basedOn w:val="88"/>
    <w:semiHidden/>
    <w:unhideWhenUsed/>
    <w:qFormat/>
    <w:uiPriority w:val="68"/>
    <w:rPr>
      <w:rFonts w:cstheme="majorBidi"/>
      <w:color w:val="000000" w:themeColor="text1"/>
      <w14:textFill>
        <w14:solidFill>
          <w14:schemeClr w14:val="tx1"/>
        </w14:solidFill>
      </w14:textFill>
    </w:rPr>
    <w:tblPr>
      <w:tblBorders>
        <w:top w:val="single" w:color="009DD9" w:themeColor="accent2" w:sz="8" w:space="0"/>
        <w:left w:val="single" w:color="009DD9" w:themeColor="accent2" w:sz="8" w:space="0"/>
        <w:bottom w:val="single" w:color="009DD9" w:themeColor="accent2" w:sz="8" w:space="0"/>
        <w:right w:val="single" w:color="009DD9" w:themeColor="accent2" w:sz="8" w:space="0"/>
        <w:insideH w:val="single" w:color="009DD9" w:themeColor="accent2" w:sz="8" w:space="0"/>
        <w:insideV w:val="single" w:color="009DD9" w:themeColor="accent2" w:sz="8" w:space="0"/>
      </w:tblBorders>
    </w:tblPr>
    <w:tcPr>
      <w:shd w:val="clear" w:color="auto" w:fill="B6EAFF" w:themeFill="accent2" w:themeFillTint="3F"/>
    </w:tcPr>
    <w:tblStylePr w:type="firstRow">
      <w:rPr>
        <w:b/>
        <w:bCs/>
        <w:color w:val="000000" w:themeColor="text1"/>
        <w14:textFill>
          <w14:solidFill>
            <w14:schemeClr w14:val="tx1"/>
          </w14:solidFill>
        </w14:textFill>
      </w:rPr>
      <w:tblPr/>
      <w:tcPr>
        <w:shd w:val="clear" w:color="auto" w:fill="E2F7FE"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insideV w:val="single" w:sz="6" w:space="0"/>
        </w:tcBorders>
        <w:shd w:val="clear" w:color="auto" w:fill="6DD6FF" w:themeFill="accent2" w:themeFillTint="7F"/>
      </w:tcPr>
    </w:tblStylePr>
    <w:tblStylePr w:type="nwCell">
      <w:tblPr/>
      <w:tcPr>
        <w:shd w:val="clear" w:color="auto" w:fill="FFFFFF" w:themeFill="background1"/>
      </w:tcPr>
    </w:tblStylePr>
  </w:style>
  <w:style w:type="table" w:styleId="192">
    <w:name w:val="Medium Grid 2 Accent 3"/>
    <w:basedOn w:val="88"/>
    <w:semiHidden/>
    <w:unhideWhenUsed/>
    <w:qFormat/>
    <w:uiPriority w:val="68"/>
    <w:rPr>
      <w:rFonts w:cstheme="majorBidi"/>
      <w:color w:val="000000" w:themeColor="text1"/>
      <w14:textFill>
        <w14:solidFill>
          <w14:schemeClr w14:val="tx1"/>
        </w14:solidFill>
      </w14:textFill>
    </w:rPr>
    <w:tblPr>
      <w:tblBorders>
        <w:top w:val="single" w:color="0BD0D9" w:themeColor="accent3" w:sz="8" w:space="0"/>
        <w:left w:val="single" w:color="0BD0D9" w:themeColor="accent3" w:sz="8" w:space="0"/>
        <w:bottom w:val="single" w:color="0BD0D9" w:themeColor="accent3" w:sz="8" w:space="0"/>
        <w:right w:val="single" w:color="0BD0D9" w:themeColor="accent3" w:sz="8" w:space="0"/>
        <w:insideH w:val="single" w:color="0BD0D9" w:themeColor="accent3" w:sz="8" w:space="0"/>
        <w:insideV w:val="single" w:color="0BD0D9" w:themeColor="accent3" w:sz="8" w:space="0"/>
      </w:tblBorders>
    </w:tblPr>
    <w:tcPr>
      <w:shd w:val="clear" w:color="auto" w:fill="BCF8FB" w:themeFill="accent3" w:themeFillTint="3F"/>
    </w:tcPr>
    <w:tblStylePr w:type="firstRow">
      <w:rPr>
        <w:b/>
        <w:bCs/>
        <w:color w:val="000000" w:themeColor="text1"/>
        <w14:textFill>
          <w14:solidFill>
            <w14:schemeClr w14:val="tx1"/>
          </w14:solidFill>
        </w14:textFill>
      </w:rPr>
      <w:tblPr/>
      <w:tcPr>
        <w:shd w:val="clear" w:color="auto" w:fill="E4FCFD"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9FAFC" w:themeFill="accent3" w:themeFillTint="33"/>
      </w:tcPr>
    </w:tblStylePr>
    <w:tblStylePr w:type="band1Vert">
      <w:tblPr/>
      <w:tcPr>
        <w:shd w:val="clear" w:color="auto" w:fill="79F2F8" w:themeFill="accent3" w:themeFillTint="7F"/>
      </w:tcPr>
    </w:tblStylePr>
    <w:tblStylePr w:type="band1Horz">
      <w:tblPr/>
      <w:tcPr>
        <w:tcBorders>
          <w:insideH w:val="single" w:sz="6" w:space="0"/>
          <w:insideV w:val="single" w:sz="6" w:space="0"/>
        </w:tcBorders>
        <w:shd w:val="clear" w:color="auto" w:fill="79F2F8" w:themeFill="accent3" w:themeFillTint="7F"/>
      </w:tcPr>
    </w:tblStylePr>
    <w:tblStylePr w:type="nwCell">
      <w:tblPr/>
      <w:tcPr>
        <w:shd w:val="clear" w:color="auto" w:fill="FFFFFF" w:themeFill="background1"/>
      </w:tcPr>
    </w:tblStylePr>
  </w:style>
  <w:style w:type="table" w:styleId="193">
    <w:name w:val="Medium Grid 2 Accent 4"/>
    <w:basedOn w:val="88"/>
    <w:semiHidden/>
    <w:unhideWhenUsed/>
    <w:uiPriority w:val="68"/>
    <w:rPr>
      <w:rFonts w:cstheme="majorBidi"/>
      <w:color w:val="000000" w:themeColor="text1"/>
      <w14:textFill>
        <w14:solidFill>
          <w14:schemeClr w14:val="tx1"/>
        </w14:solidFill>
      </w14:textFill>
    </w:rPr>
    <w:tblPr>
      <w:tblBorders>
        <w:top w:val="single" w:color="10CF9B" w:themeColor="accent4" w:sz="8" w:space="0"/>
        <w:left w:val="single" w:color="10CF9B" w:themeColor="accent4" w:sz="8" w:space="0"/>
        <w:bottom w:val="single" w:color="10CF9B" w:themeColor="accent4" w:sz="8" w:space="0"/>
        <w:right w:val="single" w:color="10CF9B" w:themeColor="accent4" w:sz="8" w:space="0"/>
        <w:insideH w:val="single" w:color="10CF9B" w:themeColor="accent4" w:sz="8" w:space="0"/>
        <w:insideV w:val="single" w:color="10CF9B" w:themeColor="accent4" w:sz="8" w:space="0"/>
      </w:tblBorders>
    </w:tblPr>
    <w:tcPr>
      <w:shd w:val="clear" w:color="auto" w:fill="BDF9E9" w:themeFill="accent4" w:themeFillTint="3F"/>
    </w:tcPr>
    <w:tblStylePr w:type="firstRow">
      <w:rPr>
        <w:b/>
        <w:bCs/>
        <w:color w:val="000000" w:themeColor="text1"/>
        <w14:textFill>
          <w14:solidFill>
            <w14:schemeClr w14:val="tx1"/>
          </w14:solidFill>
        </w14:textFill>
      </w:rPr>
      <w:tblPr/>
      <w:tcPr>
        <w:shd w:val="clear" w:color="auto" w:fill="E4FCF6"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9FAED" w:themeFill="accent4" w:themeFillTint="33"/>
      </w:tcPr>
    </w:tblStylePr>
    <w:tblStylePr w:type="band1Vert">
      <w:tblPr/>
      <w:tcPr>
        <w:shd w:val="clear" w:color="auto" w:fill="7AF4D3" w:themeFill="accent4" w:themeFillTint="7F"/>
      </w:tcPr>
    </w:tblStylePr>
    <w:tblStylePr w:type="band1Horz">
      <w:tblPr/>
      <w:tcPr>
        <w:tcBorders>
          <w:insideH w:val="single" w:sz="6" w:space="0"/>
          <w:insideV w:val="single" w:sz="6" w:space="0"/>
        </w:tcBorders>
        <w:shd w:val="clear" w:color="auto" w:fill="7AF4D3" w:themeFill="accent4" w:themeFillTint="7F"/>
      </w:tcPr>
    </w:tblStylePr>
    <w:tblStylePr w:type="nwCell">
      <w:tblPr/>
      <w:tcPr>
        <w:shd w:val="clear" w:color="auto" w:fill="FFFFFF" w:themeFill="background1"/>
      </w:tcPr>
    </w:tblStylePr>
  </w:style>
  <w:style w:type="table" w:styleId="194">
    <w:name w:val="Medium Grid 2 Accent 5"/>
    <w:basedOn w:val="88"/>
    <w:semiHidden/>
    <w:unhideWhenUsed/>
    <w:uiPriority w:val="68"/>
    <w:rPr>
      <w:rFonts w:cstheme="majorBidi"/>
      <w:color w:val="000000" w:themeColor="text1"/>
      <w14:textFill>
        <w14:solidFill>
          <w14:schemeClr w14:val="tx1"/>
        </w14:solidFill>
      </w14:textFill>
    </w:rPr>
    <w:tblPr>
      <w:tblBorders>
        <w:top w:val="single" w:color="7CCA62" w:themeColor="accent5" w:sz="8" w:space="0"/>
        <w:left w:val="single" w:color="7CCA62" w:themeColor="accent5" w:sz="8" w:space="0"/>
        <w:bottom w:val="single" w:color="7CCA62" w:themeColor="accent5" w:sz="8" w:space="0"/>
        <w:right w:val="single" w:color="7CCA62" w:themeColor="accent5" w:sz="8" w:space="0"/>
        <w:insideH w:val="single" w:color="7CCA62" w:themeColor="accent5" w:sz="8" w:space="0"/>
        <w:insideV w:val="single" w:color="7CCA62" w:themeColor="accent5" w:sz="8" w:space="0"/>
      </w:tblBorders>
    </w:tblPr>
    <w:tcPr>
      <w:shd w:val="clear" w:color="auto" w:fill="DEF1D8" w:themeFill="accent5" w:themeFillTint="3F"/>
    </w:tcPr>
    <w:tblStylePr w:type="firstRow">
      <w:rPr>
        <w:b/>
        <w:bCs/>
        <w:color w:val="000000" w:themeColor="text1"/>
        <w14:textFill>
          <w14:solidFill>
            <w14:schemeClr w14:val="tx1"/>
          </w14:solidFill>
        </w14:textFill>
      </w:rPr>
      <w:tblPr/>
      <w:tcPr>
        <w:shd w:val="clear" w:color="auto" w:fill="F2F9EF"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insideV w:val="single" w:sz="6" w:space="0"/>
        </w:tcBorders>
        <w:shd w:val="clear" w:color="auto" w:fill="BDE4B0" w:themeFill="accent5" w:themeFillTint="7F"/>
      </w:tcPr>
    </w:tblStylePr>
    <w:tblStylePr w:type="nwCell">
      <w:tblPr/>
      <w:tcPr>
        <w:shd w:val="clear" w:color="auto" w:fill="FFFFFF" w:themeFill="background1"/>
      </w:tcPr>
    </w:tblStylePr>
  </w:style>
  <w:style w:type="table" w:styleId="195">
    <w:name w:val="Medium Grid 2 Accent 6"/>
    <w:basedOn w:val="88"/>
    <w:semiHidden/>
    <w:unhideWhenUsed/>
    <w:uiPriority w:val="68"/>
    <w:rPr>
      <w:rFonts w:cstheme="majorBidi"/>
      <w:color w:val="000000" w:themeColor="text1"/>
      <w14:textFill>
        <w14:solidFill>
          <w14:schemeClr w14:val="tx1"/>
        </w14:solidFill>
      </w14:textFill>
    </w:rPr>
    <w:tblPr>
      <w:tblBorders>
        <w:top w:val="single" w:color="A5C249" w:themeColor="accent6" w:sz="8" w:space="0"/>
        <w:left w:val="single" w:color="A5C249" w:themeColor="accent6" w:sz="8" w:space="0"/>
        <w:bottom w:val="single" w:color="A5C249" w:themeColor="accent6" w:sz="8" w:space="0"/>
        <w:right w:val="single" w:color="A5C249" w:themeColor="accent6" w:sz="8" w:space="0"/>
        <w:insideH w:val="single" w:color="A5C249" w:themeColor="accent6" w:sz="8" w:space="0"/>
        <w:insideV w:val="single" w:color="A5C249" w:themeColor="accent6" w:sz="8" w:space="0"/>
      </w:tblBorders>
    </w:tblPr>
    <w:tcPr>
      <w:shd w:val="clear" w:color="auto" w:fill="E8EFD2" w:themeFill="accent6" w:themeFillTint="3F"/>
    </w:tcPr>
    <w:tblStylePr w:type="firstRow">
      <w:rPr>
        <w:b/>
        <w:bCs/>
        <w:color w:val="000000" w:themeColor="text1"/>
        <w14:textFill>
          <w14:solidFill>
            <w14:schemeClr w14:val="tx1"/>
          </w14:solidFill>
        </w14:textFill>
      </w:rPr>
      <w:tblPr/>
      <w:tcPr>
        <w:shd w:val="clear" w:color="auto" w:fill="F6F9ED"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2E0A4" w:themeFill="accent6" w:themeFillTint="7F"/>
      </w:tcPr>
    </w:tblStylePr>
    <w:tblStylePr w:type="band1Horz">
      <w:tblPr/>
      <w:tcPr>
        <w:tcBorders>
          <w:insideH w:val="single" w:sz="6" w:space="0"/>
          <w:insideV w:val="single" w:sz="6" w:space="0"/>
        </w:tcBorders>
        <w:shd w:val="clear" w:color="auto" w:fill="D2E0A4" w:themeFill="accent6" w:themeFillTint="7F"/>
      </w:tcPr>
    </w:tblStylePr>
    <w:tblStylePr w:type="nwCell">
      <w:tblPr/>
      <w:tcPr>
        <w:shd w:val="clear" w:color="auto" w:fill="FFFFFF" w:themeFill="background1"/>
      </w:tcPr>
    </w:tblStylePr>
  </w:style>
  <w:style w:type="table" w:styleId="196">
    <w:name w:val="Medium Grid 3"/>
    <w:basedOn w:val="88"/>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97">
    <w:name w:val="Medium Grid 3 Accent 1"/>
    <w:basedOn w:val="88"/>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1CE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17406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17406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17406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17406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39E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39EDE" w:themeFill="accent1" w:themeFillTint="7F"/>
      </w:tcPr>
    </w:tblStylePr>
  </w:style>
  <w:style w:type="table" w:styleId="198">
    <w:name w:val="Medium Grid 3 Accent 2"/>
    <w:basedOn w:val="88"/>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6EAFF"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9DD9"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9DD9"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9DD9"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9DD9"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DD6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DD6FF" w:themeFill="accent2" w:themeFillTint="7F"/>
      </w:tcPr>
    </w:tblStylePr>
  </w:style>
  <w:style w:type="table" w:styleId="199">
    <w:name w:val="Medium Grid 3 Accent 3"/>
    <w:basedOn w:val="88"/>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CF8FB"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BD0D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BD0D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BD0D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BD0D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9F2F8"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9F2F8" w:themeFill="accent3" w:themeFillTint="7F"/>
      </w:tcPr>
    </w:tblStylePr>
  </w:style>
  <w:style w:type="table" w:styleId="200">
    <w:name w:val="Medium Grid 3 Accent 4"/>
    <w:basedOn w:val="88"/>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DF9E9"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10CF9B"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10CF9B"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10CF9B"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10CF9B"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AF4D3"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AF4D3" w:themeFill="accent4" w:themeFillTint="7F"/>
      </w:tcPr>
    </w:tblStylePr>
  </w:style>
  <w:style w:type="table" w:styleId="201">
    <w:name w:val="Medium Grid 3 Accent 5"/>
    <w:basedOn w:val="88"/>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F1D8"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CCA62"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CCA62"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7CCA62"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7CCA62"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E4B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DE4B0" w:themeFill="accent5" w:themeFillTint="7F"/>
      </w:tcPr>
    </w:tblStylePr>
  </w:style>
  <w:style w:type="table" w:styleId="202">
    <w:name w:val="Medium Grid 3 Accent 6"/>
    <w:basedOn w:val="88"/>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FD2"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C249"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C249"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A5C249"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A5C24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E0A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E0A4" w:themeFill="accent6" w:themeFillTint="7F"/>
      </w:tcPr>
    </w:tblStylePr>
  </w:style>
  <w:style w:type="table" w:styleId="203">
    <w:name w:val="Dark List"/>
    <w:basedOn w:val="88"/>
    <w:semiHidden/>
    <w:unhideWhenUsed/>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04">
    <w:name w:val="Dark List Accent 1"/>
    <w:basedOn w:val="88"/>
    <w:semiHidden/>
    <w:unhideWhenUsed/>
    <w:uiPriority w:val="70"/>
    <w:rPr>
      <w:color w:val="FFFFFF" w:themeColor="background1"/>
      <w14:textFill>
        <w14:solidFill>
          <w14:schemeClr w14:val="bg1"/>
        </w14:solidFill>
      </w14:textFill>
    </w:rPr>
    <w:tblPr>
      <w:tblStyleRowBandSize w:val="1"/>
      <w:tblStyleColBandSize w:val="1"/>
    </w:tblPr>
    <w:tcPr>
      <w:shd w:val="clear" w:color="auto" w:fill="17406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B1F36"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12F5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12F51" w:themeFill="accent1" w:themeFillShade="BF"/>
      </w:tcPr>
    </w:tblStylePr>
    <w:tblStylePr w:type="band1Vert">
      <w:tblPr/>
      <w:tcPr>
        <w:tcBorders>
          <w:top w:val="nil"/>
          <w:left w:val="nil"/>
          <w:bottom w:val="nil"/>
          <w:right w:val="nil"/>
          <w:insideH w:val="nil"/>
          <w:insideV w:val="nil"/>
        </w:tcBorders>
        <w:shd w:val="clear" w:color="auto" w:fill="112F51" w:themeFill="accent1" w:themeFillShade="BF"/>
      </w:tcPr>
    </w:tblStylePr>
    <w:tblStylePr w:type="band1Horz">
      <w:tblPr/>
      <w:tcPr>
        <w:tcBorders>
          <w:top w:val="nil"/>
          <w:left w:val="nil"/>
          <w:bottom w:val="nil"/>
          <w:right w:val="nil"/>
          <w:insideH w:val="nil"/>
          <w:insideV w:val="nil"/>
        </w:tcBorders>
        <w:shd w:val="clear" w:color="auto" w:fill="112F51" w:themeFill="accent1" w:themeFillShade="BF"/>
      </w:tcPr>
    </w:tblStylePr>
  </w:style>
  <w:style w:type="table" w:styleId="205">
    <w:name w:val="Dark List Accent 2"/>
    <w:basedOn w:val="88"/>
    <w:semiHidden/>
    <w:unhideWhenUsed/>
    <w:uiPriority w:val="70"/>
    <w:rPr>
      <w:color w:val="FFFFFF" w:themeColor="background1"/>
      <w14:textFill>
        <w14:solidFill>
          <w14:schemeClr w14:val="bg1"/>
        </w14:solidFill>
      </w14:textFill>
    </w:rPr>
    <w:tblPr>
      <w:tblStyleRowBandSize w:val="1"/>
      <w:tblStyleColBandSize w:val="1"/>
    </w:tblPr>
    <w:tcPr>
      <w:shd w:val="clear" w:color="auto" w:fill="009DD9"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E6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75A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206">
    <w:name w:val="Dark List Accent 3"/>
    <w:basedOn w:val="88"/>
    <w:semiHidden/>
    <w:unhideWhenUsed/>
    <w:uiPriority w:val="70"/>
    <w:rPr>
      <w:color w:val="FFFFFF" w:themeColor="background1"/>
      <w14:textFill>
        <w14:solidFill>
          <w14:schemeClr w14:val="bg1"/>
        </w14:solidFill>
      </w14:textFill>
    </w:rPr>
    <w:tblPr>
      <w:tblStyleRowBandSize w:val="1"/>
      <w:tblStyleColBandSize w:val="1"/>
    </w:tblPr>
    <w:tcPr>
      <w:shd w:val="clear" w:color="auto" w:fill="0BD0D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5676C"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89BA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207">
    <w:name w:val="Dark List Accent 4"/>
    <w:basedOn w:val="88"/>
    <w:semiHidden/>
    <w:unhideWhenUsed/>
    <w:uiPriority w:val="70"/>
    <w:rPr>
      <w:color w:val="FFFFFF" w:themeColor="background1"/>
      <w14:textFill>
        <w14:solidFill>
          <w14:schemeClr w14:val="bg1"/>
        </w14:solidFill>
      </w14:textFill>
    </w:rPr>
    <w:tblPr>
      <w:tblStyleRowBandSize w:val="1"/>
      <w:tblStyleColBandSize w:val="1"/>
    </w:tblPr>
    <w:tcPr>
      <w:shd w:val="clear" w:color="auto" w:fill="10CF9B"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7674D"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B9B74"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B9B74" w:themeFill="accent4" w:themeFillShade="BF"/>
      </w:tcPr>
    </w:tblStylePr>
    <w:tblStylePr w:type="band1Vert">
      <w:tblPr/>
      <w:tcPr>
        <w:tcBorders>
          <w:top w:val="nil"/>
          <w:left w:val="nil"/>
          <w:bottom w:val="nil"/>
          <w:right w:val="nil"/>
          <w:insideH w:val="nil"/>
          <w:insideV w:val="nil"/>
        </w:tcBorders>
        <w:shd w:val="clear" w:color="auto" w:fill="0B9B74" w:themeFill="accent4" w:themeFillShade="BF"/>
      </w:tcPr>
    </w:tblStylePr>
    <w:tblStylePr w:type="band1Horz">
      <w:tblPr/>
      <w:tcPr>
        <w:tcBorders>
          <w:top w:val="nil"/>
          <w:left w:val="nil"/>
          <w:bottom w:val="nil"/>
          <w:right w:val="nil"/>
          <w:insideH w:val="nil"/>
          <w:insideV w:val="nil"/>
        </w:tcBorders>
        <w:shd w:val="clear" w:color="auto" w:fill="0B9B74" w:themeFill="accent4" w:themeFillShade="BF"/>
      </w:tcPr>
    </w:tblStylePr>
  </w:style>
  <w:style w:type="table" w:styleId="208">
    <w:name w:val="Dark List Accent 5"/>
    <w:basedOn w:val="88"/>
    <w:semiHidden/>
    <w:unhideWhenUsed/>
    <w:uiPriority w:val="70"/>
    <w:rPr>
      <w:color w:val="FFFFFF" w:themeColor="background1"/>
      <w14:textFill>
        <w14:solidFill>
          <w14:schemeClr w14:val="bg1"/>
        </w14:solidFill>
      </w14:textFill>
    </w:rPr>
    <w:tblPr>
      <w:tblStyleRowBandSize w:val="1"/>
      <w:tblStyleColBandSize w:val="1"/>
    </w:tblPr>
    <w:tcPr>
      <w:shd w:val="clear" w:color="auto" w:fill="7CCA62"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4A7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209">
    <w:name w:val="Dark List Accent 6"/>
    <w:basedOn w:val="88"/>
    <w:semiHidden/>
    <w:unhideWhenUsed/>
    <w:uiPriority w:val="70"/>
    <w:rPr>
      <w:color w:val="FFFFFF" w:themeColor="background1"/>
      <w14:textFill>
        <w14:solidFill>
          <w14:schemeClr w14:val="bg1"/>
        </w14:solidFill>
      </w14:textFill>
    </w:rPr>
    <w:tblPr>
      <w:tblStyleRowBandSize w:val="1"/>
      <w:tblStyleColBandSize w:val="1"/>
    </w:tblPr>
    <w:tcPr>
      <w:shd w:val="clear" w:color="auto" w:fill="A5C24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D953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table" w:styleId="210">
    <w:name w:val="Colorful Shading"/>
    <w:basedOn w:val="88"/>
    <w:semiHidden/>
    <w:unhideWhenUsed/>
    <w:uiPriority w:val="71"/>
    <w:rPr>
      <w:color w:val="000000" w:themeColor="text1"/>
      <w14:textFill>
        <w14:solidFill>
          <w14:schemeClr w14:val="tx1"/>
        </w14:solidFill>
      </w14:textFill>
    </w:rPr>
    <w:tblPr>
      <w:tblBorders>
        <w:top w:val="single" w:color="009DD9"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009DD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1">
    <w:name w:val="Colorful Shading Accent 1"/>
    <w:basedOn w:val="88"/>
    <w:semiHidden/>
    <w:unhideWhenUsed/>
    <w:uiPriority w:val="71"/>
    <w:rPr>
      <w:color w:val="000000" w:themeColor="text1"/>
      <w14:textFill>
        <w14:solidFill>
          <w14:schemeClr w14:val="tx1"/>
        </w14:solidFill>
      </w14:textFill>
    </w:rPr>
    <w:tblPr>
      <w:tblBorders>
        <w:top w:val="single" w:color="009DD9" w:themeColor="accent2" w:sz="24" w:space="0"/>
        <w:left w:val="single" w:color="17406D" w:themeColor="accent1" w:sz="4" w:space="0"/>
        <w:bottom w:val="single" w:color="17406D" w:themeColor="accent1" w:sz="4" w:space="0"/>
        <w:right w:val="single" w:color="17406D" w:themeColor="accent1" w:sz="4" w:space="0"/>
        <w:insideH w:val="single" w:color="FFFFFF" w:themeColor="background1" w:sz="4" w:space="0"/>
        <w:insideV w:val="single" w:color="FFFFFF" w:themeColor="background1" w:sz="4" w:space="0"/>
      </w:tblBorders>
    </w:tblPr>
    <w:tcPr>
      <w:shd w:val="clear" w:color="auto" w:fill="E0EBF8" w:themeFill="accent1" w:themeFillTint="19"/>
    </w:tcPr>
    <w:tblStylePr w:type="firstRow">
      <w:rPr>
        <w:b/>
        <w:bCs/>
      </w:rPr>
      <w:tblPr/>
      <w:tcPr>
        <w:tcBorders>
          <w:top w:val="nil"/>
          <w:left w:val="nil"/>
          <w:bottom w:val="single" w:color="009DD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D2641"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D2641"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D2641" w:themeFill="accent1" w:themeFillShade="99"/>
      </w:tcPr>
    </w:tblStylePr>
    <w:tblStylePr w:type="band1Vert">
      <w:tblPr/>
      <w:tcPr>
        <w:shd w:val="clear" w:color="auto" w:fill="82B1E4" w:themeFill="accent1" w:themeFillTint="66"/>
      </w:tcPr>
    </w:tblStylePr>
    <w:tblStylePr w:type="band1Horz">
      <w:tblPr/>
      <w:tcPr>
        <w:shd w:val="clear" w:color="auto" w:fill="639E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2">
    <w:name w:val="Colorful Shading Accent 2"/>
    <w:basedOn w:val="88"/>
    <w:semiHidden/>
    <w:unhideWhenUsed/>
    <w:uiPriority w:val="71"/>
    <w:rPr>
      <w:color w:val="000000" w:themeColor="text1"/>
      <w14:textFill>
        <w14:solidFill>
          <w14:schemeClr w14:val="tx1"/>
        </w14:solidFill>
      </w14:textFill>
    </w:rPr>
    <w:tblPr>
      <w:tblBorders>
        <w:top w:val="single" w:color="009DD9" w:themeColor="accent2" w:sz="24" w:space="0"/>
        <w:left w:val="single" w:color="009DD9" w:themeColor="accent2" w:sz="4" w:space="0"/>
        <w:bottom w:val="single" w:color="009DD9" w:themeColor="accent2" w:sz="4" w:space="0"/>
        <w:right w:val="single" w:color="009DD9" w:themeColor="accent2" w:sz="4" w:space="0"/>
        <w:insideH w:val="single" w:color="FFFFFF" w:themeColor="background1" w:sz="4" w:space="0"/>
        <w:insideV w:val="single" w:color="FFFFFF" w:themeColor="background1" w:sz="4" w:space="0"/>
      </w:tblBorders>
    </w:tblPr>
    <w:tcPr>
      <w:shd w:val="clear" w:color="auto" w:fill="E2F7FE" w:themeFill="accent2" w:themeFillTint="19"/>
    </w:tcPr>
    <w:tblStylePr w:type="firstRow">
      <w:rPr>
        <w:b/>
        <w:bCs/>
      </w:rPr>
      <w:tblPr/>
      <w:tcPr>
        <w:tcBorders>
          <w:top w:val="nil"/>
          <w:left w:val="nil"/>
          <w:bottom w:val="single" w:color="009DD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5E82"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5E82"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5E82" w:themeFill="accent2" w:themeFillShade="99"/>
      </w:tcPr>
    </w:tblStylePr>
    <w:tblStylePr w:type="band1Vert">
      <w:tblPr/>
      <w:tcPr>
        <w:shd w:val="clear" w:color="auto" w:fill="89DEFE" w:themeFill="accent2" w:themeFillTint="66"/>
      </w:tcPr>
    </w:tblStylePr>
    <w:tblStylePr w:type="band1Horz">
      <w:tblPr/>
      <w:tcPr>
        <w:shd w:val="clear" w:color="auto" w:fill="6DD6FF"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3">
    <w:name w:val="Colorful Shading Accent 3"/>
    <w:basedOn w:val="88"/>
    <w:semiHidden/>
    <w:unhideWhenUsed/>
    <w:uiPriority w:val="71"/>
    <w:rPr>
      <w:color w:val="000000" w:themeColor="text1"/>
      <w14:textFill>
        <w14:solidFill>
          <w14:schemeClr w14:val="tx1"/>
        </w14:solidFill>
      </w14:textFill>
    </w:rPr>
    <w:tblPr>
      <w:tblBorders>
        <w:top w:val="single" w:color="10CF9B" w:themeColor="accent4" w:sz="24" w:space="0"/>
        <w:left w:val="single" w:color="0BD0D9" w:themeColor="accent3" w:sz="4" w:space="0"/>
        <w:bottom w:val="single" w:color="0BD0D9" w:themeColor="accent3" w:sz="4" w:space="0"/>
        <w:right w:val="single" w:color="0BD0D9" w:themeColor="accent3" w:sz="4" w:space="0"/>
        <w:insideH w:val="single" w:color="FFFFFF" w:themeColor="background1" w:sz="4" w:space="0"/>
        <w:insideV w:val="single" w:color="FFFFFF" w:themeColor="background1" w:sz="4" w:space="0"/>
      </w:tblBorders>
    </w:tblPr>
    <w:tcPr>
      <w:shd w:val="clear" w:color="auto" w:fill="E4FCFD" w:themeFill="accent3" w:themeFillTint="19"/>
    </w:tcPr>
    <w:tblStylePr w:type="firstRow">
      <w:rPr>
        <w:b/>
        <w:bCs/>
      </w:rPr>
      <w:tblPr/>
      <w:tcPr>
        <w:tcBorders>
          <w:top w:val="nil"/>
          <w:left w:val="nil"/>
          <w:bottom w:val="single" w:color="10CF9B"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67C82"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67C82"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5F9" w:themeFill="accent3" w:themeFillTint="66"/>
      </w:tcPr>
    </w:tblStylePr>
    <w:tblStylePr w:type="band1Horz">
      <w:tblPr/>
      <w:tcPr>
        <w:shd w:val="clear" w:color="auto" w:fill="79F2F8" w:themeFill="accent3" w:themeFillTint="7F"/>
      </w:tcPr>
    </w:tblStylePr>
  </w:style>
  <w:style w:type="table" w:styleId="214">
    <w:name w:val="Colorful Shading Accent 4"/>
    <w:basedOn w:val="88"/>
    <w:semiHidden/>
    <w:unhideWhenUsed/>
    <w:uiPriority w:val="71"/>
    <w:rPr>
      <w:color w:val="000000" w:themeColor="text1"/>
      <w14:textFill>
        <w14:solidFill>
          <w14:schemeClr w14:val="tx1"/>
        </w14:solidFill>
      </w14:textFill>
    </w:rPr>
    <w:tblPr>
      <w:tblBorders>
        <w:top w:val="single" w:color="0BD0D9" w:themeColor="accent3" w:sz="24" w:space="0"/>
        <w:left w:val="single" w:color="10CF9B" w:themeColor="accent4" w:sz="4" w:space="0"/>
        <w:bottom w:val="single" w:color="10CF9B" w:themeColor="accent4" w:sz="4" w:space="0"/>
        <w:right w:val="single" w:color="10CF9B" w:themeColor="accent4" w:sz="4" w:space="0"/>
        <w:insideH w:val="single" w:color="FFFFFF" w:themeColor="background1" w:sz="4" w:space="0"/>
        <w:insideV w:val="single" w:color="FFFFFF" w:themeColor="background1" w:sz="4" w:space="0"/>
      </w:tblBorders>
    </w:tblPr>
    <w:tcPr>
      <w:shd w:val="clear" w:color="auto" w:fill="E4FCF6" w:themeFill="accent4" w:themeFillTint="19"/>
    </w:tcPr>
    <w:tblStylePr w:type="firstRow">
      <w:rPr>
        <w:b/>
        <w:bCs/>
      </w:rPr>
      <w:tblPr/>
      <w:tcPr>
        <w:tcBorders>
          <w:top w:val="nil"/>
          <w:left w:val="nil"/>
          <w:bottom w:val="single" w:color="0BD0D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97C5C"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97C5C"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5">
    <w:name w:val="Colorful Shading Accent 5"/>
    <w:basedOn w:val="88"/>
    <w:semiHidden/>
    <w:unhideWhenUsed/>
    <w:uiPriority w:val="71"/>
    <w:rPr>
      <w:color w:val="000000" w:themeColor="text1"/>
      <w14:textFill>
        <w14:solidFill>
          <w14:schemeClr w14:val="tx1"/>
        </w14:solidFill>
      </w14:textFill>
    </w:rPr>
    <w:tblPr>
      <w:tblBorders>
        <w:top w:val="single" w:color="A5C249" w:themeColor="accent6" w:sz="24" w:space="0"/>
        <w:left w:val="single" w:color="7CCA62" w:themeColor="accent5" w:sz="4" w:space="0"/>
        <w:bottom w:val="single" w:color="7CCA62" w:themeColor="accent5" w:sz="4" w:space="0"/>
        <w:right w:val="single" w:color="7CCA62" w:themeColor="accent5" w:sz="4" w:space="0"/>
        <w:insideH w:val="single" w:color="FFFFFF" w:themeColor="background1" w:sz="4" w:space="0"/>
        <w:insideV w:val="single" w:color="FFFFFF" w:themeColor="background1" w:sz="4" w:space="0"/>
      </w:tblBorders>
    </w:tblPr>
    <w:tcPr>
      <w:shd w:val="clear" w:color="auto" w:fill="F2F9EF" w:themeFill="accent5" w:themeFillTint="19"/>
    </w:tcPr>
    <w:tblStylePr w:type="firstRow">
      <w:rPr>
        <w:b/>
        <w:bCs/>
      </w:rPr>
      <w:tblPr/>
      <w:tcPr>
        <w:tcBorders>
          <w:top w:val="nil"/>
          <w:left w:val="nil"/>
          <w:bottom w:val="single" w:color="A5C249"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3862D"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3862D"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6">
    <w:name w:val="Colorful Shading Accent 6"/>
    <w:basedOn w:val="88"/>
    <w:semiHidden/>
    <w:unhideWhenUsed/>
    <w:uiPriority w:val="71"/>
    <w:rPr>
      <w:color w:val="000000" w:themeColor="text1"/>
      <w14:textFill>
        <w14:solidFill>
          <w14:schemeClr w14:val="tx1"/>
        </w14:solidFill>
      </w14:textFill>
    </w:rPr>
    <w:tblPr>
      <w:tblBorders>
        <w:top w:val="single" w:color="7CCA62" w:themeColor="accent5" w:sz="24" w:space="0"/>
        <w:left w:val="single" w:color="A5C249" w:themeColor="accent6" w:sz="4" w:space="0"/>
        <w:bottom w:val="single" w:color="A5C249" w:themeColor="accent6" w:sz="4" w:space="0"/>
        <w:right w:val="single" w:color="A5C249" w:themeColor="accent6" w:sz="4" w:space="0"/>
        <w:insideH w:val="single" w:color="FFFFFF" w:themeColor="background1" w:sz="4" w:space="0"/>
        <w:insideV w:val="single" w:color="FFFFFF" w:themeColor="background1" w:sz="4" w:space="0"/>
      </w:tblBorders>
    </w:tblPr>
    <w:tcPr>
      <w:shd w:val="clear" w:color="auto" w:fill="F6F9ED" w:themeFill="accent6" w:themeFillTint="19"/>
    </w:tcPr>
    <w:tblStylePr w:type="firstRow">
      <w:rPr>
        <w:b/>
        <w:bCs/>
      </w:rPr>
      <w:tblPr/>
      <w:tcPr>
        <w:tcBorders>
          <w:top w:val="nil"/>
          <w:left w:val="nil"/>
          <w:bottom w:val="single" w:color="7CCA62"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47728"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47728"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2E0A4"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7">
    <w:name w:val="Colorful List"/>
    <w:basedOn w:val="88"/>
    <w:semiHidden/>
    <w:unhideWhenUsed/>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07DAD" w:themeFill="accent2" w:themeFillShade="CC"/>
      </w:tcPr>
    </w:tblStylePr>
    <w:tblStylePr w:type="lastRow">
      <w:rPr>
        <w:b/>
        <w:bCs/>
        <w:color w:val="007EA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18">
    <w:name w:val="Colorful List Accent 1"/>
    <w:basedOn w:val="88"/>
    <w:semiHidden/>
    <w:unhideWhenUsed/>
    <w:uiPriority w:val="72"/>
    <w:rPr>
      <w:color w:val="000000" w:themeColor="text1"/>
      <w14:textFill>
        <w14:solidFill>
          <w14:schemeClr w14:val="tx1"/>
        </w14:solidFill>
      </w14:textFill>
    </w:rPr>
    <w:tblPr>
      <w:tblStyleRowBandSize w:val="1"/>
      <w:tblStyleColBandSize w:val="1"/>
    </w:tblPr>
    <w:tcPr>
      <w:shd w:val="clear" w:color="auto" w:fill="E0EB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07DAD" w:themeFill="accent2" w:themeFillShade="CC"/>
      </w:tcPr>
    </w:tblStylePr>
    <w:tblStylePr w:type="lastRow">
      <w:rPr>
        <w:b/>
        <w:bCs/>
        <w:color w:val="007EA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1CEEE" w:themeFill="accent1" w:themeFillTint="3F"/>
      </w:tcPr>
    </w:tblStylePr>
    <w:tblStylePr w:type="band1Horz">
      <w:tblPr/>
      <w:tcPr>
        <w:shd w:val="clear" w:color="auto" w:fill="C0D8F1" w:themeFill="accent1" w:themeFillTint="33"/>
      </w:tcPr>
    </w:tblStylePr>
  </w:style>
  <w:style w:type="table" w:styleId="219">
    <w:name w:val="Colorful List Accent 2"/>
    <w:basedOn w:val="88"/>
    <w:semiHidden/>
    <w:unhideWhenUsed/>
    <w:uiPriority w:val="72"/>
    <w:rPr>
      <w:color w:val="000000" w:themeColor="text1"/>
      <w14:textFill>
        <w14:solidFill>
          <w14:schemeClr w14:val="tx1"/>
        </w14:solidFill>
      </w14:textFill>
    </w:rPr>
    <w:tblPr>
      <w:tblStyleRowBandSize w:val="1"/>
      <w:tblStyleColBandSize w:val="1"/>
    </w:tblPr>
    <w:tcPr>
      <w:shd w:val="clear" w:color="auto" w:fill="E2F7FE"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07DAD" w:themeFill="accent2" w:themeFillShade="CC"/>
      </w:tcPr>
    </w:tblStylePr>
    <w:tblStylePr w:type="lastRow">
      <w:rPr>
        <w:b/>
        <w:bCs/>
        <w:color w:val="007EA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220">
    <w:name w:val="Colorful List Accent 3"/>
    <w:basedOn w:val="88"/>
    <w:semiHidden/>
    <w:unhideWhenUsed/>
    <w:uiPriority w:val="72"/>
    <w:rPr>
      <w:color w:val="000000" w:themeColor="text1"/>
      <w14:textFill>
        <w14:solidFill>
          <w14:schemeClr w14:val="tx1"/>
        </w14:solidFill>
      </w14:textFill>
    </w:rPr>
    <w:tblPr>
      <w:tblStyleRowBandSize w:val="1"/>
      <w:tblStyleColBandSize w:val="1"/>
    </w:tblPr>
    <w:tcPr>
      <w:shd w:val="clear" w:color="auto" w:fill="E4FCFD"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CA57B" w:themeFill="accent4" w:themeFillShade="CC"/>
      </w:tcPr>
    </w:tblStylePr>
    <w:tblStylePr w:type="lastRow">
      <w:rPr>
        <w:b/>
        <w:bCs/>
        <w:color w:val="0DA67C"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AFC" w:themeFill="accent3" w:themeFillTint="33"/>
      </w:tcPr>
    </w:tblStylePr>
  </w:style>
  <w:style w:type="table" w:styleId="221">
    <w:name w:val="Colorful List Accent 4"/>
    <w:basedOn w:val="88"/>
    <w:semiHidden/>
    <w:unhideWhenUsed/>
    <w:uiPriority w:val="72"/>
    <w:rPr>
      <w:color w:val="000000" w:themeColor="text1"/>
      <w14:textFill>
        <w14:solidFill>
          <w14:schemeClr w14:val="tx1"/>
        </w14:solidFill>
      </w14:textFill>
    </w:rPr>
    <w:tblPr>
      <w:tblStyleRowBandSize w:val="1"/>
      <w:tblStyleColBandSize w:val="1"/>
    </w:tblPr>
    <w:tcPr>
      <w:shd w:val="clear" w:color="auto" w:fill="E4FCF6"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8A6AD" w:themeFill="accent3" w:themeFillShade="CC"/>
      </w:tcPr>
    </w:tblStylePr>
    <w:tblStylePr w:type="lastRow">
      <w:rPr>
        <w:b/>
        <w:bCs/>
        <w:color w:val="09A6AE"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9E9" w:themeFill="accent4" w:themeFillTint="3F"/>
      </w:tcPr>
    </w:tblStylePr>
    <w:tblStylePr w:type="band1Horz">
      <w:tblPr/>
      <w:tcPr>
        <w:shd w:val="clear" w:color="auto" w:fill="C9FAED" w:themeFill="accent4" w:themeFillTint="33"/>
      </w:tcPr>
    </w:tblStylePr>
  </w:style>
  <w:style w:type="table" w:styleId="222">
    <w:name w:val="Colorful List Accent 5"/>
    <w:basedOn w:val="88"/>
    <w:semiHidden/>
    <w:unhideWhenUsed/>
    <w:uiPriority w:val="72"/>
    <w:rPr>
      <w:color w:val="000000" w:themeColor="text1"/>
      <w14:textFill>
        <w14:solidFill>
          <w14:schemeClr w14:val="tx1"/>
        </w14:solidFill>
      </w14:textFill>
    </w:rPr>
    <w:tblPr>
      <w:tblStyleRowBandSize w:val="1"/>
      <w:tblStyleColBandSize w:val="1"/>
    </w:tblPr>
    <w:tcPr>
      <w:shd w:val="clear" w:color="auto" w:fill="F2F9EF"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69F35" w:themeFill="accent6" w:themeFillShade="CC"/>
      </w:tcPr>
    </w:tblStylePr>
    <w:tblStylePr w:type="lastRow">
      <w:rPr>
        <w:b/>
        <w:bCs/>
        <w:color w:val="86A036"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1D8" w:themeFill="accent5" w:themeFillTint="3F"/>
      </w:tcPr>
    </w:tblStylePr>
    <w:tblStylePr w:type="band1Horz">
      <w:tblPr/>
      <w:tcPr>
        <w:shd w:val="clear" w:color="auto" w:fill="E4F4DF" w:themeFill="accent5" w:themeFillTint="33"/>
      </w:tcPr>
    </w:tblStylePr>
  </w:style>
  <w:style w:type="table" w:styleId="223">
    <w:name w:val="Colorful List Accent 6"/>
    <w:basedOn w:val="88"/>
    <w:semiHidden/>
    <w:unhideWhenUsed/>
    <w:uiPriority w:val="72"/>
    <w:rPr>
      <w:color w:val="000000" w:themeColor="text1"/>
      <w14:textFill>
        <w14:solidFill>
          <w14:schemeClr w14:val="tx1"/>
        </w14:solidFill>
      </w14:textFill>
    </w:rPr>
    <w:tblPr>
      <w:tblStyleRowBandSize w:val="1"/>
      <w:tblStyleColBandSize w:val="1"/>
    </w:tblPr>
    <w:tcPr>
      <w:shd w:val="clear" w:color="auto" w:fill="F6F9ED"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5AB33C" w:themeFill="accent5" w:themeFillShade="CC"/>
      </w:tcPr>
    </w:tblStylePr>
    <w:tblStylePr w:type="lastRow">
      <w:rPr>
        <w:b/>
        <w:bCs/>
        <w:color w:val="5AB33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FD2" w:themeFill="accent6" w:themeFillTint="3F"/>
      </w:tcPr>
    </w:tblStylePr>
    <w:tblStylePr w:type="band1Horz">
      <w:tblPr/>
      <w:tcPr>
        <w:shd w:val="clear" w:color="auto" w:fill="ECF2DA" w:themeFill="accent6" w:themeFillTint="33"/>
      </w:tcPr>
    </w:tblStylePr>
  </w:style>
  <w:style w:type="table" w:styleId="224">
    <w:name w:val="Colorful Grid"/>
    <w:basedOn w:val="88"/>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25">
    <w:name w:val="Colorful Grid Accent 1"/>
    <w:basedOn w:val="88"/>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0D8F1" w:themeFill="accent1" w:themeFillTint="33"/>
    </w:tcPr>
    <w:tblStylePr w:type="firstRow">
      <w:rPr>
        <w:b/>
        <w:bCs/>
      </w:rPr>
      <w:tblPr/>
      <w:tcPr>
        <w:shd w:val="clear" w:color="auto" w:fill="82B1E4" w:themeFill="accent1" w:themeFillTint="66"/>
      </w:tcPr>
    </w:tblStylePr>
    <w:tblStylePr w:type="lastRow">
      <w:rPr>
        <w:b/>
        <w:bCs/>
        <w:color w:val="000000" w:themeColor="text1"/>
        <w14:textFill>
          <w14:solidFill>
            <w14:schemeClr w14:val="tx1"/>
          </w14:solidFill>
        </w14:textFill>
      </w:rPr>
      <w:tblPr/>
      <w:tcPr>
        <w:shd w:val="clear" w:color="auto" w:fill="82B1E4" w:themeFill="accent1" w:themeFillTint="66"/>
      </w:tcPr>
    </w:tblStylePr>
    <w:tblStylePr w:type="firstCol">
      <w:rPr>
        <w:color w:val="FFFFFF" w:themeColor="background1"/>
        <w14:textFill>
          <w14:solidFill>
            <w14:schemeClr w14:val="bg1"/>
          </w14:solidFill>
        </w14:textFill>
      </w:rPr>
      <w:tblPr/>
      <w:tcPr>
        <w:shd w:val="clear" w:color="auto" w:fill="112F51" w:themeFill="accent1" w:themeFillShade="BF"/>
      </w:tcPr>
    </w:tblStylePr>
    <w:tblStylePr w:type="lastCol">
      <w:rPr>
        <w:color w:val="FFFFFF" w:themeColor="background1"/>
        <w14:textFill>
          <w14:solidFill>
            <w14:schemeClr w14:val="bg1"/>
          </w14:solidFill>
        </w14:textFill>
      </w:rPr>
      <w:tblPr/>
      <w:tcPr>
        <w:shd w:val="clear" w:color="auto" w:fill="112F51" w:themeFill="accent1" w:themeFillShade="BF"/>
      </w:tcPr>
    </w:tblStylePr>
    <w:tblStylePr w:type="band1Vert">
      <w:tblPr/>
      <w:tcPr>
        <w:shd w:val="clear" w:color="auto" w:fill="639EDE" w:themeFill="accent1" w:themeFillTint="7F"/>
      </w:tcPr>
    </w:tblStylePr>
    <w:tblStylePr w:type="band1Horz">
      <w:tblPr/>
      <w:tcPr>
        <w:shd w:val="clear" w:color="auto" w:fill="639EDE" w:themeFill="accent1" w:themeFillTint="7F"/>
      </w:tcPr>
    </w:tblStylePr>
  </w:style>
  <w:style w:type="table" w:styleId="226">
    <w:name w:val="Colorful Grid Accent 2"/>
    <w:basedOn w:val="88"/>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4EEFF" w:themeFill="accent2" w:themeFillTint="33"/>
    </w:tcPr>
    <w:tblStylePr w:type="firstRow">
      <w:rPr>
        <w:b/>
        <w:bCs/>
      </w:rPr>
      <w:tblPr/>
      <w:tcPr>
        <w:shd w:val="clear" w:color="auto" w:fill="89DEFE" w:themeFill="accent2" w:themeFillTint="66"/>
      </w:tcPr>
    </w:tblStylePr>
    <w:tblStylePr w:type="lastRow">
      <w:rPr>
        <w:b/>
        <w:bCs/>
        <w:color w:val="000000" w:themeColor="text1"/>
        <w14:textFill>
          <w14:solidFill>
            <w14:schemeClr w14:val="tx1"/>
          </w14:solidFill>
        </w14:textFill>
      </w:rPr>
      <w:tblPr/>
      <w:tcPr>
        <w:shd w:val="clear" w:color="auto" w:fill="89DEFE" w:themeFill="accent2" w:themeFillTint="66"/>
      </w:tcPr>
    </w:tblStylePr>
    <w:tblStylePr w:type="firstCol">
      <w:rPr>
        <w:color w:val="FFFFFF" w:themeColor="background1"/>
        <w14:textFill>
          <w14:solidFill>
            <w14:schemeClr w14:val="bg1"/>
          </w14:solidFill>
        </w14:textFill>
      </w:rPr>
      <w:tblPr/>
      <w:tcPr>
        <w:shd w:val="clear" w:color="auto" w:fill="0075A2" w:themeFill="accent2" w:themeFillShade="BF"/>
      </w:tcPr>
    </w:tblStylePr>
    <w:tblStylePr w:type="lastCol">
      <w:rPr>
        <w:color w:val="FFFFFF" w:themeColor="background1"/>
        <w14:textFill>
          <w14:solidFill>
            <w14:schemeClr w14:val="bg1"/>
          </w14:solidFill>
        </w14:textFill>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227">
    <w:name w:val="Colorful Grid Accent 3"/>
    <w:basedOn w:val="88"/>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9FAFC" w:themeFill="accent3" w:themeFillTint="33"/>
    </w:tcPr>
    <w:tblStylePr w:type="firstRow">
      <w:rPr>
        <w:b/>
        <w:bCs/>
      </w:rPr>
      <w:tblPr/>
      <w:tcPr>
        <w:shd w:val="clear" w:color="auto" w:fill="93F5F9" w:themeFill="accent3" w:themeFillTint="66"/>
      </w:tcPr>
    </w:tblStylePr>
    <w:tblStylePr w:type="lastRow">
      <w:rPr>
        <w:b/>
        <w:bCs/>
        <w:color w:val="000000" w:themeColor="text1"/>
        <w14:textFill>
          <w14:solidFill>
            <w14:schemeClr w14:val="tx1"/>
          </w14:solidFill>
        </w14:textFill>
      </w:rPr>
      <w:tblPr/>
      <w:tcPr>
        <w:shd w:val="clear" w:color="auto" w:fill="93F5F9" w:themeFill="accent3" w:themeFillTint="66"/>
      </w:tcPr>
    </w:tblStylePr>
    <w:tblStylePr w:type="firstCol">
      <w:rPr>
        <w:color w:val="FFFFFF" w:themeColor="background1"/>
        <w14:textFill>
          <w14:solidFill>
            <w14:schemeClr w14:val="bg1"/>
          </w14:solidFill>
        </w14:textFill>
      </w:rPr>
      <w:tblPr/>
      <w:tcPr>
        <w:shd w:val="clear" w:color="auto" w:fill="089BA2" w:themeFill="accent3" w:themeFillShade="BF"/>
      </w:tcPr>
    </w:tblStylePr>
    <w:tblStylePr w:type="lastCol">
      <w:rPr>
        <w:color w:val="FFFFFF" w:themeColor="background1"/>
        <w14:textFill>
          <w14:solidFill>
            <w14:schemeClr w14:val="bg1"/>
          </w14:solidFill>
        </w14:textFill>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228">
    <w:name w:val="Colorful Grid Accent 4"/>
    <w:basedOn w:val="88"/>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9FAED" w:themeFill="accent4" w:themeFillTint="33"/>
    </w:tcPr>
    <w:tblStylePr w:type="firstRow">
      <w:rPr>
        <w:b/>
        <w:bCs/>
      </w:rPr>
      <w:tblPr/>
      <w:tcPr>
        <w:shd w:val="clear" w:color="auto" w:fill="94F6DB" w:themeFill="accent4" w:themeFillTint="66"/>
      </w:tcPr>
    </w:tblStylePr>
    <w:tblStylePr w:type="lastRow">
      <w:rPr>
        <w:b/>
        <w:bCs/>
        <w:color w:val="000000" w:themeColor="text1"/>
        <w14:textFill>
          <w14:solidFill>
            <w14:schemeClr w14:val="tx1"/>
          </w14:solidFill>
        </w14:textFill>
      </w:rPr>
      <w:tblPr/>
      <w:tcPr>
        <w:shd w:val="clear" w:color="auto" w:fill="94F6DB" w:themeFill="accent4" w:themeFillTint="66"/>
      </w:tcPr>
    </w:tblStylePr>
    <w:tblStylePr w:type="firstCol">
      <w:rPr>
        <w:color w:val="FFFFFF" w:themeColor="background1"/>
        <w14:textFill>
          <w14:solidFill>
            <w14:schemeClr w14:val="bg1"/>
          </w14:solidFill>
        </w14:textFill>
      </w:rPr>
      <w:tblPr/>
      <w:tcPr>
        <w:shd w:val="clear" w:color="auto" w:fill="0B9B74" w:themeFill="accent4" w:themeFillShade="BF"/>
      </w:tcPr>
    </w:tblStylePr>
    <w:tblStylePr w:type="lastCol">
      <w:rPr>
        <w:color w:val="FFFFFF" w:themeColor="background1"/>
        <w14:textFill>
          <w14:solidFill>
            <w14:schemeClr w14:val="bg1"/>
          </w14:solidFill>
        </w14:textFill>
      </w:rPr>
      <w:tblPr/>
      <w:tcPr>
        <w:shd w:val="clear" w:color="auto" w:fill="0B9B74"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229">
    <w:name w:val="Colorful Grid Accent 5"/>
    <w:basedOn w:val="88"/>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14:textFill>
          <w14:solidFill>
            <w14:schemeClr w14:val="tx1"/>
          </w14:solidFill>
        </w14:textFill>
      </w:rPr>
      <w:tblPr/>
      <w:tcPr>
        <w:shd w:val="clear" w:color="auto" w:fill="CAE9C0" w:themeFill="accent5" w:themeFillTint="66"/>
      </w:tcPr>
    </w:tblStylePr>
    <w:tblStylePr w:type="firstCol">
      <w:rPr>
        <w:color w:val="FFFFFF" w:themeColor="background1"/>
        <w14:textFill>
          <w14:solidFill>
            <w14:schemeClr w14:val="bg1"/>
          </w14:solidFill>
        </w14:textFill>
      </w:rPr>
      <w:tblPr/>
      <w:tcPr>
        <w:shd w:val="clear" w:color="auto" w:fill="54A738" w:themeFill="accent5" w:themeFillShade="BF"/>
      </w:tcPr>
    </w:tblStylePr>
    <w:tblStylePr w:type="lastCol">
      <w:rPr>
        <w:color w:val="FFFFFF" w:themeColor="background1"/>
        <w14:textFill>
          <w14:solidFill>
            <w14:schemeClr w14:val="bg1"/>
          </w14:solidFill>
        </w14:textFill>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230">
    <w:name w:val="Colorful Grid Accent 6"/>
    <w:basedOn w:val="88"/>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14:textFill>
          <w14:solidFill>
            <w14:schemeClr w14:val="tx1"/>
          </w14:solidFill>
        </w14:textFill>
      </w:rPr>
      <w:tblPr/>
      <w:tcPr>
        <w:shd w:val="clear" w:color="auto" w:fill="DAE6B6" w:themeFill="accent6" w:themeFillTint="66"/>
      </w:tcPr>
    </w:tblStylePr>
    <w:tblStylePr w:type="firstCol">
      <w:rPr>
        <w:color w:val="FFFFFF" w:themeColor="background1"/>
        <w14:textFill>
          <w14:solidFill>
            <w14:schemeClr w14:val="bg1"/>
          </w14:solidFill>
        </w14:textFill>
      </w:rPr>
      <w:tblPr/>
      <w:tcPr>
        <w:shd w:val="clear" w:color="auto" w:fill="7D9532" w:themeFill="accent6" w:themeFillShade="BF"/>
      </w:tcPr>
    </w:tblStylePr>
    <w:tblStylePr w:type="lastCol">
      <w:rPr>
        <w:color w:val="FFFFFF" w:themeColor="background1"/>
        <w14:textFill>
          <w14:solidFill>
            <w14:schemeClr w14:val="bg1"/>
          </w14:solidFill>
        </w14:textFill>
      </w:rPr>
      <w:tblPr/>
      <w:tcPr>
        <w:shd w:val="clear" w:color="auto" w:fill="7D9532" w:themeFill="accent6" w:themeFillShade="BF"/>
      </w:tcPr>
    </w:tblStylePr>
    <w:tblStylePr w:type="band1Vert">
      <w:tblPr/>
      <w:tcPr>
        <w:shd w:val="clear" w:color="auto" w:fill="D2E0A4" w:themeFill="accent6" w:themeFillTint="7F"/>
      </w:tcPr>
    </w:tblStylePr>
    <w:tblStylePr w:type="band1Horz">
      <w:tblPr/>
      <w:tcPr>
        <w:shd w:val="clear" w:color="auto" w:fill="D2E0A4" w:themeFill="accent6" w:themeFillTint="7F"/>
      </w:tcPr>
    </w:tblStylePr>
  </w:style>
  <w:style w:type="character" w:styleId="232">
    <w:name w:val="Strong"/>
    <w:basedOn w:val="231"/>
    <w:semiHidden/>
    <w:qFormat/>
    <w:uiPriority w:val="1"/>
    <w:rPr>
      <w:rFonts w:ascii="Microsoft YaHei UI" w:hAnsi="Microsoft YaHei UI" w:eastAsia="Microsoft YaHei UI"/>
      <w:b/>
      <w:bCs/>
    </w:rPr>
  </w:style>
  <w:style w:type="character" w:styleId="233">
    <w:name w:val="endnote reference"/>
    <w:basedOn w:val="231"/>
    <w:semiHidden/>
    <w:unhideWhenUsed/>
    <w:uiPriority w:val="99"/>
    <w:rPr>
      <w:rFonts w:ascii="Microsoft YaHei UI" w:hAnsi="Microsoft YaHei UI" w:eastAsia="Microsoft YaHei UI"/>
      <w:vertAlign w:val="superscript"/>
    </w:rPr>
  </w:style>
  <w:style w:type="character" w:styleId="234">
    <w:name w:val="page number"/>
    <w:basedOn w:val="231"/>
    <w:semiHidden/>
    <w:unhideWhenUsed/>
    <w:uiPriority w:val="99"/>
    <w:rPr>
      <w:rFonts w:ascii="Microsoft YaHei UI" w:hAnsi="Microsoft YaHei UI" w:eastAsia="Microsoft YaHei UI"/>
    </w:rPr>
  </w:style>
  <w:style w:type="character" w:styleId="235">
    <w:name w:val="FollowedHyperlink"/>
    <w:basedOn w:val="231"/>
    <w:semiHidden/>
    <w:unhideWhenUsed/>
    <w:uiPriority w:val="99"/>
    <w:rPr>
      <w:rFonts w:ascii="Microsoft YaHei UI" w:hAnsi="Microsoft YaHei UI" w:eastAsia="Microsoft YaHei UI"/>
      <w:color w:val="85DFD0" w:themeColor="followedHyperlink"/>
      <w:u w:val="single"/>
      <w14:textFill>
        <w14:solidFill>
          <w14:schemeClr w14:val="folHlink"/>
        </w14:solidFill>
      </w14:textFill>
    </w:rPr>
  </w:style>
  <w:style w:type="character" w:styleId="236">
    <w:name w:val="Emphasis"/>
    <w:basedOn w:val="231"/>
    <w:semiHidden/>
    <w:uiPriority w:val="20"/>
    <w:rPr>
      <w:rFonts w:ascii="Microsoft YaHei UI" w:hAnsi="Microsoft YaHei UI" w:eastAsia="Microsoft YaHei UI"/>
      <w:i/>
      <w:iCs/>
    </w:rPr>
  </w:style>
  <w:style w:type="character" w:styleId="237">
    <w:name w:val="line number"/>
    <w:basedOn w:val="231"/>
    <w:semiHidden/>
    <w:unhideWhenUsed/>
    <w:uiPriority w:val="99"/>
    <w:rPr>
      <w:rFonts w:ascii="Microsoft YaHei UI" w:hAnsi="Microsoft YaHei UI" w:eastAsia="Microsoft YaHei UI"/>
    </w:rPr>
  </w:style>
  <w:style w:type="character" w:styleId="238">
    <w:name w:val="HTML Definition"/>
    <w:basedOn w:val="231"/>
    <w:semiHidden/>
    <w:unhideWhenUsed/>
    <w:qFormat/>
    <w:uiPriority w:val="99"/>
    <w:rPr>
      <w:rFonts w:ascii="Microsoft YaHei UI" w:hAnsi="Microsoft YaHei UI" w:eastAsia="Microsoft YaHei UI"/>
      <w:i/>
      <w:iCs/>
    </w:rPr>
  </w:style>
  <w:style w:type="character" w:styleId="239">
    <w:name w:val="HTML Typewriter"/>
    <w:basedOn w:val="231"/>
    <w:semiHidden/>
    <w:unhideWhenUsed/>
    <w:qFormat/>
    <w:uiPriority w:val="99"/>
    <w:rPr>
      <w:rFonts w:ascii="Microsoft YaHei UI" w:hAnsi="Microsoft YaHei UI" w:eastAsia="Microsoft YaHei UI"/>
      <w:sz w:val="20"/>
      <w:szCs w:val="20"/>
    </w:rPr>
  </w:style>
  <w:style w:type="character" w:styleId="240">
    <w:name w:val="HTML Acronym"/>
    <w:basedOn w:val="231"/>
    <w:semiHidden/>
    <w:unhideWhenUsed/>
    <w:qFormat/>
    <w:uiPriority w:val="99"/>
    <w:rPr>
      <w:rFonts w:ascii="Microsoft YaHei UI" w:hAnsi="Microsoft YaHei UI" w:eastAsia="Microsoft YaHei UI"/>
    </w:rPr>
  </w:style>
  <w:style w:type="character" w:styleId="241">
    <w:name w:val="HTML Variable"/>
    <w:basedOn w:val="231"/>
    <w:semiHidden/>
    <w:unhideWhenUsed/>
    <w:qFormat/>
    <w:uiPriority w:val="99"/>
    <w:rPr>
      <w:rFonts w:ascii="Microsoft YaHei UI" w:hAnsi="Microsoft YaHei UI" w:eastAsia="Microsoft YaHei UI"/>
      <w:i/>
      <w:iCs/>
    </w:rPr>
  </w:style>
  <w:style w:type="character" w:styleId="242">
    <w:name w:val="Hyperlink"/>
    <w:basedOn w:val="231"/>
    <w:semiHidden/>
    <w:unhideWhenUsed/>
    <w:uiPriority w:val="99"/>
    <w:rPr>
      <w:rFonts w:ascii="Microsoft YaHei UI" w:hAnsi="Microsoft YaHei UI" w:eastAsia="Microsoft YaHei UI"/>
      <w:color w:val="F49100" w:themeColor="hyperlink"/>
      <w:u w:val="single"/>
      <w14:textFill>
        <w14:solidFill>
          <w14:schemeClr w14:val="hlink"/>
        </w14:solidFill>
      </w14:textFill>
    </w:rPr>
  </w:style>
  <w:style w:type="character" w:styleId="243">
    <w:name w:val="HTML Code"/>
    <w:basedOn w:val="231"/>
    <w:semiHidden/>
    <w:unhideWhenUsed/>
    <w:qFormat/>
    <w:uiPriority w:val="99"/>
    <w:rPr>
      <w:rFonts w:ascii="Microsoft YaHei UI" w:hAnsi="Microsoft YaHei UI" w:eastAsia="Microsoft YaHei UI"/>
      <w:sz w:val="20"/>
      <w:szCs w:val="20"/>
    </w:rPr>
  </w:style>
  <w:style w:type="character" w:styleId="244">
    <w:name w:val="annotation reference"/>
    <w:basedOn w:val="231"/>
    <w:semiHidden/>
    <w:unhideWhenUsed/>
    <w:uiPriority w:val="99"/>
    <w:rPr>
      <w:rFonts w:ascii="Microsoft YaHei UI" w:hAnsi="Microsoft YaHei UI" w:eastAsia="Microsoft YaHei UI"/>
      <w:sz w:val="16"/>
      <w:szCs w:val="16"/>
    </w:rPr>
  </w:style>
  <w:style w:type="character" w:styleId="245">
    <w:name w:val="HTML Cite"/>
    <w:basedOn w:val="231"/>
    <w:semiHidden/>
    <w:unhideWhenUsed/>
    <w:qFormat/>
    <w:uiPriority w:val="99"/>
    <w:rPr>
      <w:rFonts w:ascii="Microsoft YaHei UI" w:hAnsi="Microsoft YaHei UI" w:eastAsia="Microsoft YaHei UI"/>
      <w:i/>
      <w:iCs/>
    </w:rPr>
  </w:style>
  <w:style w:type="character" w:styleId="246">
    <w:name w:val="footnote reference"/>
    <w:basedOn w:val="231"/>
    <w:semiHidden/>
    <w:unhideWhenUsed/>
    <w:uiPriority w:val="99"/>
    <w:rPr>
      <w:rFonts w:ascii="Microsoft YaHei UI" w:hAnsi="Microsoft YaHei UI" w:eastAsia="Microsoft YaHei UI"/>
      <w:vertAlign w:val="superscript"/>
    </w:rPr>
  </w:style>
  <w:style w:type="character" w:styleId="247">
    <w:name w:val="HTML Keyboard"/>
    <w:basedOn w:val="231"/>
    <w:semiHidden/>
    <w:unhideWhenUsed/>
    <w:qFormat/>
    <w:uiPriority w:val="99"/>
    <w:rPr>
      <w:rFonts w:ascii="Microsoft YaHei UI" w:hAnsi="Microsoft YaHei UI" w:eastAsia="Microsoft YaHei UI"/>
      <w:sz w:val="20"/>
      <w:szCs w:val="20"/>
    </w:rPr>
  </w:style>
  <w:style w:type="character" w:styleId="248">
    <w:name w:val="HTML Sample"/>
    <w:basedOn w:val="231"/>
    <w:semiHidden/>
    <w:unhideWhenUsed/>
    <w:qFormat/>
    <w:uiPriority w:val="99"/>
    <w:rPr>
      <w:rFonts w:ascii="Microsoft YaHei UI" w:hAnsi="Microsoft YaHei UI" w:eastAsia="Microsoft YaHei UI"/>
      <w:sz w:val="24"/>
      <w:szCs w:val="24"/>
    </w:rPr>
  </w:style>
  <w:style w:type="character" w:customStyle="1" w:styleId="249">
    <w:name w:val="标题 1 Char"/>
    <w:basedOn w:val="231"/>
    <w:link w:val="3"/>
    <w:qFormat/>
    <w:uiPriority w:val="8"/>
    <w:rPr>
      <w:rFonts w:ascii="Microsoft YaHei UI" w:hAnsi="Microsoft YaHei UI" w:eastAsia="Microsoft YaHei UI" w:cstheme="majorBidi"/>
      <w:caps/>
      <w:color w:val="113052" w:themeColor="accent1" w:themeShade="BF"/>
      <w:kern w:val="20"/>
      <w:szCs w:val="20"/>
    </w:rPr>
  </w:style>
  <w:style w:type="paragraph" w:customStyle="1" w:styleId="250">
    <w:name w:val="收件人"/>
    <w:basedOn w:val="1"/>
    <w:qFormat/>
    <w:uiPriority w:val="3"/>
    <w:pPr>
      <w:spacing w:before="840" w:after="40"/>
    </w:pPr>
    <w:rPr>
      <w:b/>
      <w:bCs/>
      <w:color w:val="000000" w:themeColor="text1"/>
      <w14:textFill>
        <w14:solidFill>
          <w14:schemeClr w14:val="tx1"/>
        </w14:solidFill>
      </w14:textFill>
    </w:rPr>
  </w:style>
  <w:style w:type="character" w:customStyle="1" w:styleId="251">
    <w:name w:val="称呼 Char"/>
    <w:basedOn w:val="231"/>
    <w:link w:val="30"/>
    <w:qFormat/>
    <w:uiPriority w:val="4"/>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252">
    <w:name w:val="结束语 Char"/>
    <w:basedOn w:val="231"/>
    <w:link w:val="32"/>
    <w:qFormat/>
    <w:uiPriority w:val="6"/>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253">
    <w:name w:val="签名 Char"/>
    <w:basedOn w:val="231"/>
    <w:link w:val="33"/>
    <w:qFormat/>
    <w:uiPriority w:val="7"/>
    <w:rPr>
      <w:rFonts w:ascii="Microsoft YaHei UI" w:hAnsi="Microsoft YaHei UI" w:eastAsia="Microsoft YaHei UI"/>
      <w:b/>
      <w:bCs/>
      <w:color w:val="17406D" w:themeColor="accent1"/>
      <w:kern w:val="20"/>
      <w:szCs w:val="20"/>
      <w14:textFill>
        <w14:solidFill>
          <w14:schemeClr w14:val="accent1"/>
        </w14:solidFill>
      </w14:textFill>
    </w:rPr>
  </w:style>
  <w:style w:type="character" w:customStyle="1" w:styleId="254">
    <w:name w:val="页眉 Char"/>
    <w:basedOn w:val="231"/>
    <w:link w:val="58"/>
    <w:qFormat/>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paragraph" w:customStyle="1" w:styleId="255">
    <w:name w:val="联系信息"/>
    <w:basedOn w:val="1"/>
    <w:qFormat/>
    <w:uiPriority w:val="1"/>
    <w:pPr>
      <w:spacing w:before="0" w:after="0" w:line="240" w:lineRule="auto"/>
    </w:pPr>
    <w:rPr>
      <w:color w:val="FFFFFF" w:themeColor="background1"/>
      <w14:textFill>
        <w14:solidFill>
          <w14:schemeClr w14:val="bg1"/>
        </w14:solidFill>
      </w14:textFill>
    </w:rPr>
  </w:style>
  <w:style w:type="character" w:customStyle="1" w:styleId="256">
    <w:name w:val="标题 2 Char"/>
    <w:basedOn w:val="231"/>
    <w:link w:val="4"/>
    <w:qFormat/>
    <w:uiPriority w:val="9"/>
    <w:rPr>
      <w:rFonts w:ascii="Microsoft YaHei UI" w:hAnsi="Microsoft YaHei UI" w:eastAsia="Microsoft YaHei UI" w:cstheme="majorBidi"/>
      <w:color w:val="113052" w:themeColor="accent1" w:themeShade="BF"/>
      <w:kern w:val="20"/>
      <w:sz w:val="26"/>
      <w:szCs w:val="26"/>
    </w:rPr>
  </w:style>
  <w:style w:type="character" w:styleId="257">
    <w:name w:val="Placeholder Text"/>
    <w:basedOn w:val="231"/>
    <w:semiHidden/>
    <w:qFormat/>
    <w:uiPriority w:val="99"/>
    <w:rPr>
      <w:rFonts w:ascii="Microsoft YaHei UI" w:hAnsi="Microsoft YaHei UI" w:eastAsia="Microsoft YaHei UI"/>
      <w:color w:val="808080"/>
    </w:rPr>
  </w:style>
  <w:style w:type="character" w:customStyle="1" w:styleId="258">
    <w:name w:val="页脚 Char"/>
    <w:basedOn w:val="231"/>
    <w:link w:val="56"/>
    <w:qFormat/>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paragraph" w:customStyle="1" w:styleId="259">
    <w:name w:val="徽标"/>
    <w:basedOn w:val="1"/>
    <w:next w:val="1"/>
    <w:link w:val="260"/>
    <w:qFormat/>
    <w:uiPriority w:val="0"/>
    <w:pPr>
      <w:spacing w:before="0" w:after="0"/>
      <w:ind w:left="-180" w:right="-24"/>
      <w:jc w:val="center"/>
    </w:pPr>
    <w:rPr>
      <w:b/>
      <w:bCs/>
      <w:color w:val="FFFFFF" w:themeColor="background1"/>
      <w:spacing w:val="120"/>
      <w:kern w:val="24"/>
      <w:sz w:val="44"/>
      <w:szCs w:val="48"/>
      <w14:textFill>
        <w14:solidFill>
          <w14:schemeClr w14:val="bg1"/>
        </w14:solidFill>
      </w14:textFill>
    </w:rPr>
  </w:style>
  <w:style w:type="character" w:customStyle="1" w:styleId="260">
    <w:name w:val="徽标字符"/>
    <w:basedOn w:val="231"/>
    <w:link w:val="259"/>
    <w:qFormat/>
    <w:uiPriority w:val="0"/>
    <w:rPr>
      <w:rFonts w:ascii="Microsoft YaHei UI" w:hAnsi="Microsoft YaHei UI" w:eastAsia="Microsoft YaHei UI"/>
      <w:b/>
      <w:bCs/>
      <w:color w:val="FFFFFF" w:themeColor="background1"/>
      <w:spacing w:val="120"/>
      <w:kern w:val="24"/>
      <w:sz w:val="44"/>
      <w:szCs w:val="48"/>
      <w14:textFill>
        <w14:solidFill>
          <w14:schemeClr w14:val="bg1"/>
        </w14:solidFill>
      </w14:textFill>
    </w:rPr>
  </w:style>
  <w:style w:type="character" w:customStyle="1" w:styleId="261">
    <w:name w:val="Mention"/>
    <w:basedOn w:val="231"/>
    <w:semiHidden/>
    <w:unhideWhenUsed/>
    <w:qFormat/>
    <w:uiPriority w:val="99"/>
    <w:rPr>
      <w:rFonts w:ascii="Microsoft YaHei UI" w:hAnsi="Microsoft YaHei UI" w:eastAsia="Microsoft YaHei UI"/>
      <w:color w:val="2B579A"/>
      <w:shd w:val="clear" w:color="auto" w:fill="E1DFDD"/>
    </w:rPr>
  </w:style>
  <w:style w:type="character" w:customStyle="1" w:styleId="262">
    <w:name w:val="HTML 地址 Char"/>
    <w:basedOn w:val="231"/>
    <w:link w:val="42"/>
    <w:semiHidden/>
    <w:qFormat/>
    <w:uiPriority w:val="99"/>
    <w:rPr>
      <w:rFonts w:ascii="Microsoft YaHei UI" w:hAnsi="Microsoft YaHei UI" w:eastAsia="Microsoft YaHei UI"/>
      <w:i/>
      <w:iCs/>
      <w:color w:val="595959" w:themeColor="text1" w:themeTint="A6"/>
      <w:kern w:val="20"/>
      <w:szCs w:val="20"/>
      <w14:textFill>
        <w14:solidFill>
          <w14:schemeClr w14:val="tx1">
            <w14:lumMod w14:val="65000"/>
            <w14:lumOff w14:val="35000"/>
          </w14:schemeClr>
        </w14:solidFill>
      </w14:textFill>
    </w:rPr>
  </w:style>
  <w:style w:type="character" w:customStyle="1" w:styleId="263">
    <w:name w:val="HTML 预设格式 Char"/>
    <w:basedOn w:val="231"/>
    <w:link w:val="80"/>
    <w:semiHidden/>
    <w:qFormat/>
    <w:uiPriority w:val="99"/>
    <w:rPr>
      <w:rFonts w:ascii="Microsoft YaHei UI" w:hAnsi="Microsoft YaHei UI" w:eastAsia="Microsoft YaHei UI"/>
      <w:color w:val="595959" w:themeColor="text1" w:themeTint="A6"/>
      <w:kern w:val="20"/>
      <w:sz w:val="20"/>
      <w:szCs w:val="20"/>
      <w14:textFill>
        <w14:solidFill>
          <w14:schemeClr w14:val="tx1">
            <w14:lumMod w14:val="65000"/>
            <w14:lumOff w14:val="35000"/>
          </w14:schemeClr>
        </w14:solidFill>
      </w14:textFill>
    </w:rPr>
  </w:style>
  <w:style w:type="paragraph" w:customStyle="1" w:styleId="264">
    <w:name w:val="TOC Heading"/>
    <w:basedOn w:val="3"/>
    <w:next w:val="1"/>
    <w:semiHidden/>
    <w:unhideWhenUsed/>
    <w:qFormat/>
    <w:uiPriority w:val="39"/>
    <w:pPr>
      <w:keepNext/>
      <w:keepLines/>
      <w:spacing w:before="240" w:after="0"/>
      <w:contextualSpacing w:val="0"/>
      <w:outlineLvl w:val="9"/>
    </w:pPr>
    <w:rPr>
      <w:caps w:val="0"/>
      <w:sz w:val="32"/>
      <w:szCs w:val="32"/>
    </w:rPr>
  </w:style>
  <w:style w:type="character" w:customStyle="1" w:styleId="265">
    <w:name w:val="Subtle Reference"/>
    <w:basedOn w:val="231"/>
    <w:semiHidden/>
    <w:qFormat/>
    <w:uiPriority w:val="31"/>
    <w:rPr>
      <w:rFonts w:ascii="Microsoft YaHei UI" w:hAnsi="Microsoft YaHei UI" w:eastAsia="Microsoft YaHei UI"/>
      <w:smallCaps/>
      <w:color w:val="595959" w:themeColor="text1" w:themeTint="A6"/>
      <w14:textFill>
        <w14:solidFill>
          <w14:schemeClr w14:val="tx1">
            <w14:lumMod w14:val="65000"/>
            <w14:lumOff w14:val="35000"/>
          </w14:schemeClr>
        </w14:solidFill>
      </w14:textFill>
    </w:rPr>
  </w:style>
  <w:style w:type="character" w:customStyle="1" w:styleId="266">
    <w:name w:val="Subtle Emphasis"/>
    <w:basedOn w:val="231"/>
    <w:semiHidden/>
    <w:qFormat/>
    <w:uiPriority w:val="19"/>
    <w:rPr>
      <w:rFonts w:ascii="Microsoft YaHei UI" w:hAnsi="Microsoft YaHei UI" w:eastAsia="Microsoft YaHei UI"/>
      <w:i/>
      <w:iCs/>
      <w:color w:val="404040" w:themeColor="text1" w:themeTint="BF"/>
      <w14:textFill>
        <w14:solidFill>
          <w14:schemeClr w14:val="tx1">
            <w14:lumMod w14:val="75000"/>
            <w14:lumOff w14:val="25000"/>
          </w14:schemeClr>
        </w14:solidFill>
      </w14:textFill>
    </w:rPr>
  </w:style>
  <w:style w:type="paragraph" w:customStyle="1" w:styleId="267">
    <w:name w:val="Bibliography"/>
    <w:basedOn w:val="1"/>
    <w:next w:val="1"/>
    <w:semiHidden/>
    <w:unhideWhenUsed/>
    <w:uiPriority w:val="37"/>
  </w:style>
  <w:style w:type="character" w:customStyle="1" w:styleId="268">
    <w:name w:val="Book Title"/>
    <w:basedOn w:val="231"/>
    <w:semiHidden/>
    <w:uiPriority w:val="33"/>
    <w:rPr>
      <w:rFonts w:ascii="Microsoft YaHei UI" w:hAnsi="Microsoft YaHei UI" w:eastAsia="Microsoft YaHei UI"/>
      <w:b/>
      <w:bCs/>
      <w:i/>
      <w:iCs/>
      <w:spacing w:val="5"/>
    </w:rPr>
  </w:style>
  <w:style w:type="character" w:customStyle="1" w:styleId="269">
    <w:name w:val="Hashtag"/>
    <w:basedOn w:val="231"/>
    <w:semiHidden/>
    <w:unhideWhenUsed/>
    <w:uiPriority w:val="99"/>
    <w:rPr>
      <w:rFonts w:ascii="Microsoft YaHei UI" w:hAnsi="Microsoft YaHei UI" w:eastAsia="Microsoft YaHei UI"/>
      <w:color w:val="2B579A"/>
      <w:shd w:val="clear" w:color="auto" w:fill="E1DFDD"/>
    </w:rPr>
  </w:style>
  <w:style w:type="character" w:customStyle="1" w:styleId="270">
    <w:name w:val="信息标题 Char"/>
    <w:basedOn w:val="231"/>
    <w:link w:val="79"/>
    <w:semiHidden/>
    <w:uiPriority w:val="99"/>
    <w:rPr>
      <w:rFonts w:ascii="Microsoft YaHei UI" w:hAnsi="Microsoft YaHei UI" w:eastAsia="Microsoft YaHei UI" w:cstheme="majorBidi"/>
      <w:color w:val="595959" w:themeColor="text1" w:themeTint="A6"/>
      <w:kern w:val="20"/>
      <w:shd w:val="pct20" w:color="auto" w:fill="auto"/>
      <w14:textFill>
        <w14:solidFill>
          <w14:schemeClr w14:val="tx1">
            <w14:lumMod w14:val="65000"/>
            <w14:lumOff w14:val="35000"/>
          </w14:schemeClr>
        </w14:solidFill>
      </w14:textFill>
    </w:rPr>
  </w:style>
  <w:style w:type="paragraph" w:styleId="271">
    <w:name w:val="List Paragraph"/>
    <w:basedOn w:val="1"/>
    <w:semiHidden/>
    <w:uiPriority w:val="34"/>
    <w:pPr>
      <w:contextualSpacing/>
    </w:pPr>
  </w:style>
  <w:style w:type="character" w:customStyle="1" w:styleId="272">
    <w:name w:val="副标题 Char"/>
    <w:basedOn w:val="231"/>
    <w:link w:val="64"/>
    <w:semiHidden/>
    <w:uiPriority w:val="11"/>
    <w:rPr>
      <w:rFonts w:ascii="Microsoft YaHei UI" w:hAnsi="Microsoft YaHei UI" w:eastAsia="Microsoft YaHei UI"/>
      <w:color w:val="595959" w:themeColor="text1" w:themeTint="A6"/>
      <w:spacing w:val="15"/>
      <w:kern w:val="20"/>
      <w:sz w:val="22"/>
      <w:szCs w:val="22"/>
      <w14:textFill>
        <w14:solidFill>
          <w14:schemeClr w14:val="tx1">
            <w14:lumMod w14:val="65000"/>
            <w14:lumOff w14:val="35000"/>
          </w14:schemeClr>
        </w14:solidFill>
      </w14:textFill>
    </w:rPr>
  </w:style>
  <w:style w:type="character" w:customStyle="1" w:styleId="273">
    <w:name w:val="宏文本 Char"/>
    <w:basedOn w:val="231"/>
    <w:link w:val="2"/>
    <w:semiHidden/>
    <w:uiPriority w:val="99"/>
    <w:rPr>
      <w:rFonts w:ascii="Microsoft YaHei UI" w:hAnsi="Microsoft YaHei UI" w:eastAsia="Microsoft YaHei UI"/>
      <w:color w:val="595959" w:themeColor="text1" w:themeTint="A6"/>
      <w:kern w:val="20"/>
      <w:sz w:val="20"/>
      <w:szCs w:val="20"/>
      <w14:textFill>
        <w14:solidFill>
          <w14:schemeClr w14:val="tx1">
            <w14:lumMod w14:val="65000"/>
            <w14:lumOff w14:val="35000"/>
          </w14:schemeClr>
        </w14:solidFill>
      </w14:textFill>
    </w:rPr>
  </w:style>
  <w:style w:type="character" w:customStyle="1" w:styleId="274">
    <w:name w:val="尾注文本 Char"/>
    <w:basedOn w:val="231"/>
    <w:link w:val="53"/>
    <w:semiHidden/>
    <w:uiPriority w:val="99"/>
    <w:rPr>
      <w:rFonts w:ascii="Microsoft YaHei UI" w:hAnsi="Microsoft YaHei UI" w:eastAsia="Microsoft YaHei UI"/>
      <w:color w:val="595959" w:themeColor="text1" w:themeTint="A6"/>
      <w:kern w:val="20"/>
      <w:sz w:val="20"/>
      <w:szCs w:val="20"/>
      <w14:textFill>
        <w14:solidFill>
          <w14:schemeClr w14:val="tx1">
            <w14:lumMod w14:val="65000"/>
            <w14:lumOff w14:val="35000"/>
          </w14:schemeClr>
        </w14:solidFill>
      </w14:textFill>
    </w:rPr>
  </w:style>
  <w:style w:type="paragraph" w:styleId="275">
    <w:name w:val="Quote"/>
    <w:basedOn w:val="1"/>
    <w:next w:val="1"/>
    <w:link w:val="276"/>
    <w:semiHidden/>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76">
    <w:name w:val="引用 Char"/>
    <w:basedOn w:val="231"/>
    <w:link w:val="275"/>
    <w:semiHidden/>
    <w:uiPriority w:val="29"/>
    <w:rPr>
      <w:rFonts w:ascii="Microsoft YaHei UI" w:hAnsi="Microsoft YaHei UI" w:eastAsia="Microsoft YaHei UI"/>
      <w:i/>
      <w:iCs/>
      <w:color w:val="404040" w:themeColor="text1" w:themeTint="BF"/>
      <w:kern w:val="20"/>
      <w:szCs w:val="20"/>
      <w14:textFill>
        <w14:solidFill>
          <w14:schemeClr w14:val="tx1">
            <w14:lumMod w14:val="75000"/>
            <w14:lumOff w14:val="25000"/>
          </w14:schemeClr>
        </w14:solidFill>
      </w14:textFill>
    </w:rPr>
  </w:style>
  <w:style w:type="character" w:customStyle="1" w:styleId="277">
    <w:name w:val="批注文字 Char"/>
    <w:basedOn w:val="231"/>
    <w:link w:val="28"/>
    <w:semiHidden/>
    <w:uiPriority w:val="99"/>
    <w:rPr>
      <w:rFonts w:ascii="Microsoft YaHei UI" w:hAnsi="Microsoft YaHei UI" w:eastAsia="Microsoft YaHei UI"/>
      <w:color w:val="595959" w:themeColor="text1" w:themeTint="A6"/>
      <w:kern w:val="20"/>
      <w:sz w:val="20"/>
      <w:szCs w:val="20"/>
      <w14:textFill>
        <w14:solidFill>
          <w14:schemeClr w14:val="tx1">
            <w14:lumMod w14:val="65000"/>
            <w14:lumOff w14:val="35000"/>
          </w14:schemeClr>
        </w14:solidFill>
      </w14:textFill>
    </w:rPr>
  </w:style>
  <w:style w:type="character" w:customStyle="1" w:styleId="278">
    <w:name w:val="批注主题 Char"/>
    <w:basedOn w:val="277"/>
    <w:link w:val="85"/>
    <w:semiHidden/>
    <w:uiPriority w:val="99"/>
    <w:rPr>
      <w:rFonts w:ascii="Microsoft YaHei UI" w:hAnsi="Microsoft YaHei UI" w:eastAsia="Microsoft YaHei UI"/>
      <w:b/>
      <w:bCs/>
      <w:color w:val="595959" w:themeColor="text1" w:themeTint="A6"/>
      <w:kern w:val="20"/>
      <w:sz w:val="20"/>
      <w:szCs w:val="20"/>
      <w14:textFill>
        <w14:solidFill>
          <w14:schemeClr w14:val="tx1">
            <w14:lumMod w14:val="65000"/>
            <w14:lumOff w14:val="35000"/>
          </w14:schemeClr>
        </w14:solidFill>
      </w14:textFill>
    </w:rPr>
  </w:style>
  <w:style w:type="character" w:customStyle="1" w:styleId="279">
    <w:name w:val="批注框文本 Char"/>
    <w:basedOn w:val="231"/>
    <w:link w:val="55"/>
    <w:semiHidden/>
    <w:uiPriority w:val="99"/>
    <w:rPr>
      <w:rFonts w:ascii="Microsoft YaHei UI" w:hAnsi="Microsoft YaHei UI" w:eastAsia="Microsoft YaHei UI"/>
      <w:color w:val="595959" w:themeColor="text1" w:themeTint="A6"/>
      <w:kern w:val="20"/>
      <w:sz w:val="18"/>
      <w:szCs w:val="18"/>
      <w14:textFill>
        <w14:solidFill>
          <w14:schemeClr w14:val="tx1">
            <w14:lumMod w14:val="65000"/>
            <w14:lumOff w14:val="35000"/>
          </w14:schemeClr>
        </w14:solidFill>
      </w14:textFill>
    </w:rPr>
  </w:style>
  <w:style w:type="character" w:customStyle="1" w:styleId="280">
    <w:name w:val="文档结构图 Char"/>
    <w:basedOn w:val="231"/>
    <w:link w:val="26"/>
    <w:semiHidden/>
    <w:uiPriority w:val="99"/>
    <w:rPr>
      <w:rFonts w:ascii="Microsoft YaHei UI" w:hAnsi="Microsoft YaHei UI" w:eastAsia="Microsoft YaHei UI"/>
      <w:color w:val="595959" w:themeColor="text1" w:themeTint="A6"/>
      <w:kern w:val="20"/>
      <w:sz w:val="18"/>
      <w:szCs w:val="18"/>
      <w14:textFill>
        <w14:solidFill>
          <w14:schemeClr w14:val="tx1">
            <w14:lumMod w14:val="65000"/>
            <w14:lumOff w14:val="35000"/>
          </w14:schemeClr>
        </w14:solidFill>
      </w14:textFill>
    </w:rPr>
  </w:style>
  <w:style w:type="character" w:customStyle="1" w:styleId="281">
    <w:name w:val="标题 3 Char"/>
    <w:basedOn w:val="231"/>
    <w:link w:val="5"/>
    <w:semiHidden/>
    <w:uiPriority w:val="9"/>
    <w:rPr>
      <w:rFonts w:ascii="Microsoft YaHei UI" w:hAnsi="Microsoft YaHei UI" w:eastAsia="Microsoft YaHei UI" w:cstheme="majorBidi"/>
      <w:color w:val="0C2036" w:themeColor="accent1" w:themeShade="80"/>
      <w:kern w:val="20"/>
    </w:rPr>
  </w:style>
  <w:style w:type="character" w:customStyle="1" w:styleId="282">
    <w:name w:val="标题 4 Char"/>
    <w:basedOn w:val="231"/>
    <w:link w:val="6"/>
    <w:semiHidden/>
    <w:uiPriority w:val="9"/>
    <w:rPr>
      <w:rFonts w:ascii="Microsoft YaHei UI" w:hAnsi="Microsoft YaHei UI" w:eastAsia="Microsoft YaHei UI" w:cstheme="majorBidi"/>
      <w:i/>
      <w:iCs/>
      <w:color w:val="113052" w:themeColor="accent1" w:themeShade="BF"/>
      <w:kern w:val="20"/>
      <w:szCs w:val="20"/>
    </w:rPr>
  </w:style>
  <w:style w:type="character" w:customStyle="1" w:styleId="283">
    <w:name w:val="标题 5 Char"/>
    <w:basedOn w:val="231"/>
    <w:link w:val="7"/>
    <w:semiHidden/>
    <w:uiPriority w:val="9"/>
    <w:rPr>
      <w:rFonts w:ascii="Microsoft YaHei UI" w:hAnsi="Microsoft YaHei UI" w:eastAsia="Microsoft YaHei UI" w:cstheme="majorBidi"/>
      <w:color w:val="113052" w:themeColor="accent1" w:themeShade="BF"/>
      <w:kern w:val="20"/>
      <w:szCs w:val="20"/>
    </w:rPr>
  </w:style>
  <w:style w:type="character" w:customStyle="1" w:styleId="284">
    <w:name w:val="标题 6 Char"/>
    <w:basedOn w:val="231"/>
    <w:link w:val="8"/>
    <w:semiHidden/>
    <w:uiPriority w:val="9"/>
    <w:rPr>
      <w:rFonts w:ascii="Microsoft YaHei UI" w:hAnsi="Microsoft YaHei UI" w:eastAsia="Microsoft YaHei UI" w:cstheme="majorBidi"/>
      <w:color w:val="0C2036" w:themeColor="accent1" w:themeShade="80"/>
      <w:kern w:val="20"/>
      <w:szCs w:val="20"/>
    </w:rPr>
  </w:style>
  <w:style w:type="character" w:customStyle="1" w:styleId="285">
    <w:name w:val="标题 7 Char"/>
    <w:basedOn w:val="231"/>
    <w:link w:val="9"/>
    <w:semiHidden/>
    <w:uiPriority w:val="9"/>
    <w:rPr>
      <w:rFonts w:ascii="Microsoft YaHei UI" w:hAnsi="Microsoft YaHei UI" w:eastAsia="Microsoft YaHei UI" w:cstheme="majorBidi"/>
      <w:i/>
      <w:iCs/>
      <w:color w:val="0C2036" w:themeColor="accent1" w:themeShade="80"/>
      <w:kern w:val="20"/>
      <w:szCs w:val="20"/>
    </w:rPr>
  </w:style>
  <w:style w:type="character" w:customStyle="1" w:styleId="286">
    <w:name w:val="标题 8 Char"/>
    <w:basedOn w:val="231"/>
    <w:link w:val="10"/>
    <w:semiHidden/>
    <w:uiPriority w:val="9"/>
    <w:rPr>
      <w:rFonts w:ascii="Microsoft YaHei UI" w:hAnsi="Microsoft YaHei UI" w:eastAsia="Microsoft YaHei UI" w:cstheme="majorBidi"/>
      <w:color w:val="262626" w:themeColor="text1" w:themeTint="D9"/>
      <w:kern w:val="20"/>
      <w:sz w:val="21"/>
      <w:szCs w:val="21"/>
      <w14:textFill>
        <w14:solidFill>
          <w14:schemeClr w14:val="tx1">
            <w14:lumMod w14:val="85000"/>
            <w14:lumOff w14:val="15000"/>
          </w14:schemeClr>
        </w14:solidFill>
      </w14:textFill>
    </w:rPr>
  </w:style>
  <w:style w:type="character" w:customStyle="1" w:styleId="287">
    <w:name w:val="标题 9 Char"/>
    <w:basedOn w:val="231"/>
    <w:link w:val="11"/>
    <w:semiHidden/>
    <w:uiPriority w:val="9"/>
    <w:rPr>
      <w:rFonts w:ascii="Microsoft YaHei UI" w:hAnsi="Microsoft YaHei UI" w:eastAsia="Microsoft YaHei UI" w:cstheme="majorBidi"/>
      <w:i/>
      <w:iCs/>
      <w:color w:val="262626" w:themeColor="text1" w:themeTint="D9"/>
      <w:kern w:val="20"/>
      <w:sz w:val="21"/>
      <w:szCs w:val="21"/>
      <w14:textFill>
        <w14:solidFill>
          <w14:schemeClr w14:val="tx1">
            <w14:lumMod w14:val="85000"/>
            <w14:lumOff w14:val="15000"/>
          </w14:schemeClr>
        </w14:solidFill>
      </w14:textFill>
    </w:rPr>
  </w:style>
  <w:style w:type="table" w:customStyle="1" w:styleId="288">
    <w:name w:val="Plain Table 1"/>
    <w:basedOn w:val="88"/>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89">
    <w:name w:val="Plain Table 2"/>
    <w:basedOn w:val="88"/>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90">
    <w:name w:val="Plain Table 3"/>
    <w:basedOn w:val="88"/>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91">
    <w:name w:val="Plain Table 4"/>
    <w:basedOn w:val="88"/>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92">
    <w:name w:val="Plain Table 5"/>
    <w:basedOn w:val="88"/>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93">
    <w:name w:val="No Spacing"/>
    <w:qFormat/>
    <w:uiPriority w:val="1"/>
    <w:pPr>
      <w:ind w:left="720" w:right="720"/>
    </w:pPr>
    <w:rPr>
      <w:rFonts w:ascii="Microsoft YaHei UI" w:hAnsi="Microsoft YaHei UI" w:eastAsia="Microsoft YaHei UI" w:cstheme="minorBidi"/>
      <w:color w:val="595959" w:themeColor="text1" w:themeTint="A6"/>
      <w:kern w:val="20"/>
      <w:sz w:val="24"/>
      <w:szCs w:val="20"/>
      <w:lang w:val="en-US" w:eastAsia="zh-CN" w:bidi="ar-SA"/>
      <w14:textFill>
        <w14:solidFill>
          <w14:schemeClr w14:val="tx1">
            <w14:lumMod w14:val="65000"/>
            <w14:lumOff w14:val="35000"/>
          </w14:schemeClr>
        </w14:solidFill>
      </w14:textFill>
    </w:rPr>
  </w:style>
  <w:style w:type="character" w:customStyle="1" w:styleId="294">
    <w:name w:val="日期 Char"/>
    <w:basedOn w:val="231"/>
    <w:link w:val="51"/>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295">
    <w:name w:val="Intense Reference"/>
    <w:basedOn w:val="231"/>
    <w:semiHidden/>
    <w:uiPriority w:val="32"/>
    <w:rPr>
      <w:rFonts w:ascii="Microsoft YaHei UI" w:hAnsi="Microsoft YaHei UI" w:eastAsia="Microsoft YaHei UI"/>
      <w:b/>
      <w:bCs/>
      <w:smallCaps/>
      <w:color w:val="17406D" w:themeColor="accent1"/>
      <w:spacing w:val="5"/>
      <w14:textFill>
        <w14:solidFill>
          <w14:schemeClr w14:val="accent1"/>
        </w14:solidFill>
      </w14:textFill>
    </w:rPr>
  </w:style>
  <w:style w:type="paragraph" w:styleId="296">
    <w:name w:val="Intense Quote"/>
    <w:basedOn w:val="1"/>
    <w:next w:val="1"/>
    <w:link w:val="297"/>
    <w:semiHidden/>
    <w:uiPriority w:val="30"/>
    <w:pPr>
      <w:pBdr>
        <w:top w:val="single" w:color="17406D" w:themeColor="accent1" w:sz="4" w:space="10"/>
        <w:bottom w:val="single" w:color="17406D" w:themeColor="accent1" w:sz="4" w:space="10"/>
      </w:pBdr>
      <w:spacing w:before="360"/>
      <w:ind w:left="864" w:right="864"/>
      <w:jc w:val="center"/>
    </w:pPr>
    <w:rPr>
      <w:i/>
      <w:iCs/>
      <w:color w:val="17406D" w:themeColor="accent1"/>
      <w14:textFill>
        <w14:solidFill>
          <w14:schemeClr w14:val="accent1"/>
        </w14:solidFill>
      </w14:textFill>
    </w:rPr>
  </w:style>
  <w:style w:type="character" w:customStyle="1" w:styleId="297">
    <w:name w:val="明显引用 Char"/>
    <w:basedOn w:val="231"/>
    <w:link w:val="296"/>
    <w:semiHidden/>
    <w:uiPriority w:val="30"/>
    <w:rPr>
      <w:rFonts w:ascii="Microsoft YaHei UI" w:hAnsi="Microsoft YaHei UI" w:eastAsia="Microsoft YaHei UI"/>
      <w:i/>
      <w:iCs/>
      <w:color w:val="17406D" w:themeColor="accent1"/>
      <w:kern w:val="20"/>
      <w:szCs w:val="20"/>
      <w14:textFill>
        <w14:solidFill>
          <w14:schemeClr w14:val="accent1"/>
        </w14:solidFill>
      </w14:textFill>
    </w:rPr>
  </w:style>
  <w:style w:type="character" w:customStyle="1" w:styleId="298">
    <w:name w:val="Intense Emphasis"/>
    <w:basedOn w:val="231"/>
    <w:semiHidden/>
    <w:uiPriority w:val="21"/>
    <w:rPr>
      <w:rFonts w:ascii="Microsoft YaHei UI" w:hAnsi="Microsoft YaHei UI" w:eastAsia="Microsoft YaHei UI"/>
      <w:i/>
      <w:iCs/>
      <w:color w:val="17406D" w:themeColor="accent1"/>
      <w14:textFill>
        <w14:solidFill>
          <w14:schemeClr w14:val="accent1"/>
        </w14:solidFill>
      </w14:textFill>
    </w:rPr>
  </w:style>
  <w:style w:type="character" w:customStyle="1" w:styleId="299">
    <w:name w:val="Smart Hyperlink"/>
    <w:basedOn w:val="231"/>
    <w:semiHidden/>
    <w:unhideWhenUsed/>
    <w:uiPriority w:val="99"/>
    <w:rPr>
      <w:rFonts w:ascii="Microsoft YaHei UI" w:hAnsi="Microsoft YaHei UI" w:eastAsia="Microsoft YaHei UI"/>
      <w:u w:val="dotted"/>
    </w:rPr>
  </w:style>
  <w:style w:type="character" w:customStyle="1" w:styleId="300">
    <w:name w:val="Unresolved Mention"/>
    <w:basedOn w:val="231"/>
    <w:semiHidden/>
    <w:unhideWhenUsed/>
    <w:uiPriority w:val="99"/>
    <w:rPr>
      <w:rFonts w:ascii="Microsoft YaHei UI" w:hAnsi="Microsoft YaHei UI" w:eastAsia="Microsoft YaHei UI"/>
      <w:color w:val="605E5C"/>
      <w:shd w:val="clear" w:color="auto" w:fill="E1DFDD"/>
    </w:rPr>
  </w:style>
  <w:style w:type="character" w:customStyle="1" w:styleId="301">
    <w:name w:val="标题 Char"/>
    <w:basedOn w:val="231"/>
    <w:link w:val="84"/>
    <w:uiPriority w:val="10"/>
    <w:rPr>
      <w:rFonts w:ascii="Microsoft YaHei UI" w:hAnsi="Microsoft YaHei UI" w:eastAsia="Microsoft YaHei UI" w:cstheme="majorBidi"/>
      <w:spacing w:val="-10"/>
      <w:kern w:val="28"/>
      <w:sz w:val="56"/>
      <w:szCs w:val="56"/>
    </w:rPr>
  </w:style>
  <w:style w:type="character" w:customStyle="1" w:styleId="302">
    <w:name w:val="正文文本 Char"/>
    <w:basedOn w:val="231"/>
    <w:link w:val="35"/>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303">
    <w:name w:val="正文文本 2 Char"/>
    <w:basedOn w:val="231"/>
    <w:link w:val="76"/>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304">
    <w:name w:val="正文文本 3 Char"/>
    <w:basedOn w:val="231"/>
    <w:link w:val="31"/>
    <w:semiHidden/>
    <w:uiPriority w:val="99"/>
    <w:rPr>
      <w:rFonts w:ascii="Microsoft YaHei UI" w:hAnsi="Microsoft YaHei UI" w:eastAsia="Microsoft YaHei UI"/>
      <w:color w:val="595959" w:themeColor="text1" w:themeTint="A6"/>
      <w:kern w:val="20"/>
      <w:sz w:val="16"/>
      <w:szCs w:val="16"/>
      <w14:textFill>
        <w14:solidFill>
          <w14:schemeClr w14:val="tx1">
            <w14:lumMod w14:val="65000"/>
            <w14:lumOff w14:val="35000"/>
          </w14:schemeClr>
        </w14:solidFill>
      </w14:textFill>
    </w:rPr>
  </w:style>
  <w:style w:type="character" w:customStyle="1" w:styleId="305">
    <w:name w:val="正文文本缩进 Char"/>
    <w:basedOn w:val="231"/>
    <w:link w:val="36"/>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306">
    <w:name w:val="正文文本缩进 2 Char"/>
    <w:basedOn w:val="231"/>
    <w:link w:val="52"/>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307">
    <w:name w:val="正文文本缩进 3 Char"/>
    <w:basedOn w:val="231"/>
    <w:link w:val="70"/>
    <w:semiHidden/>
    <w:uiPriority w:val="99"/>
    <w:rPr>
      <w:rFonts w:ascii="Microsoft YaHei UI" w:hAnsi="Microsoft YaHei UI" w:eastAsia="Microsoft YaHei UI"/>
      <w:color w:val="595959" w:themeColor="text1" w:themeTint="A6"/>
      <w:kern w:val="20"/>
      <w:sz w:val="16"/>
      <w:szCs w:val="16"/>
      <w14:textFill>
        <w14:solidFill>
          <w14:schemeClr w14:val="tx1">
            <w14:lumMod w14:val="65000"/>
            <w14:lumOff w14:val="35000"/>
          </w14:schemeClr>
        </w14:solidFill>
      </w14:textFill>
    </w:rPr>
  </w:style>
  <w:style w:type="character" w:customStyle="1" w:styleId="308">
    <w:name w:val="正文首行缩进 Char"/>
    <w:basedOn w:val="302"/>
    <w:link w:val="86"/>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309">
    <w:name w:val="正文首行缩进 2 Char"/>
    <w:basedOn w:val="305"/>
    <w:link w:val="87"/>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310">
    <w:name w:val="注释标题 Char"/>
    <w:basedOn w:val="231"/>
    <w:link w:val="16"/>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table" w:customStyle="1" w:styleId="311">
    <w:name w:val="List Table 1 Light"/>
    <w:basedOn w:val="88"/>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2">
    <w:name w:val="List Table 1 Light Accent 1"/>
    <w:basedOn w:val="88"/>
    <w:uiPriority w:val="46"/>
    <w:tblStylePr w:type="firstRow">
      <w:rPr>
        <w:b/>
        <w:bCs/>
      </w:rPr>
      <w:tcPr>
        <w:tcBorders>
          <w:bottom w:val="single" w:color="438AD7" w:themeColor="accent1" w:themeTint="99" w:sz="4" w:space="0"/>
        </w:tcBorders>
      </w:tcPr>
    </w:tblStylePr>
    <w:tblStylePr w:type="lastRow">
      <w:rPr>
        <w:b/>
        <w:bCs/>
      </w:rPr>
      <w:tcPr>
        <w:tcBorders>
          <w:top w:val="single" w:color="438AD7" w:themeColor="accent1" w:themeTint="99" w:sz="4" w:space="0"/>
        </w:tcBorders>
      </w:tcPr>
    </w:tblStylePr>
    <w:tblStylePr w:type="firstCol">
      <w:rPr>
        <w:b/>
        <w:bCs/>
      </w:rPr>
    </w:tblStylePr>
    <w:tblStylePr w:type="lastCol">
      <w:rPr>
        <w:b/>
        <w:bCs/>
      </w:rPr>
    </w:tblStylePr>
    <w:tblStylePr w:type="band1Vert">
      <w:tcPr>
        <w:shd w:val="clear" w:color="auto" w:fill="C0D8F1" w:themeFill="accent1" w:themeFillTint="33"/>
      </w:tcPr>
    </w:tblStylePr>
    <w:tblStylePr w:type="band1Horz">
      <w:tcPr>
        <w:shd w:val="clear" w:color="auto" w:fill="C0D8F1" w:themeFill="accent1" w:themeFillTint="33"/>
      </w:tcPr>
    </w:tblStylePr>
  </w:style>
  <w:style w:type="table" w:customStyle="1" w:styleId="313">
    <w:name w:val="List Table 1 Light Accent 2"/>
    <w:basedOn w:val="88"/>
    <w:uiPriority w:val="46"/>
    <w:tblStylePr w:type="firstRow">
      <w:rPr>
        <w:b/>
        <w:bCs/>
      </w:rPr>
      <w:tcPr>
        <w:tcBorders>
          <w:bottom w:val="single" w:color="4FCEFF" w:themeColor="accent2" w:themeTint="99" w:sz="4" w:space="0"/>
        </w:tcBorders>
      </w:tcPr>
    </w:tblStylePr>
    <w:tblStylePr w:type="lastRow">
      <w:rPr>
        <w:b/>
        <w:bCs/>
      </w:rPr>
      <w:tcPr>
        <w:tcBorders>
          <w:top w:val="single" w:color="4FCEFF" w:themeColor="accent2" w:themeTint="99" w:sz="4" w:space="0"/>
        </w:tcBorders>
      </w:tcPr>
    </w:tblStylePr>
    <w:tblStylePr w:type="firstCol">
      <w:rPr>
        <w:b/>
        <w:bCs/>
      </w:rPr>
    </w:tblStylePr>
    <w:tblStylePr w:type="lastCol">
      <w:rPr>
        <w:b/>
        <w:bCs/>
      </w:rPr>
    </w:tblStylePr>
    <w:tblStylePr w:type="band1Vert">
      <w:tcPr>
        <w:shd w:val="clear" w:color="auto" w:fill="C4EEFF" w:themeFill="accent2" w:themeFillTint="33"/>
      </w:tcPr>
    </w:tblStylePr>
    <w:tblStylePr w:type="band1Horz">
      <w:tcPr>
        <w:shd w:val="clear" w:color="auto" w:fill="C4EEFF" w:themeFill="accent2" w:themeFillTint="33"/>
      </w:tcPr>
    </w:tblStylePr>
  </w:style>
  <w:style w:type="table" w:customStyle="1" w:styleId="314">
    <w:name w:val="List Table 1 Light Accent 3"/>
    <w:basedOn w:val="88"/>
    <w:uiPriority w:val="46"/>
    <w:tblStylePr w:type="firstRow">
      <w:rPr>
        <w:b/>
        <w:bCs/>
      </w:rPr>
      <w:tcPr>
        <w:tcBorders>
          <w:bottom w:val="single" w:color="5DF0F6" w:themeColor="accent3" w:themeTint="99" w:sz="4" w:space="0"/>
        </w:tcBorders>
      </w:tcPr>
    </w:tblStylePr>
    <w:tblStylePr w:type="lastRow">
      <w:rPr>
        <w:b/>
        <w:bCs/>
      </w:rPr>
      <w:tcPr>
        <w:tcBorders>
          <w:top w:val="single" w:color="5DF0F6" w:themeColor="accent3" w:themeTint="99" w:sz="4" w:space="0"/>
        </w:tcBorders>
      </w:tcPr>
    </w:tblStylePr>
    <w:tblStylePr w:type="firstCol">
      <w:rPr>
        <w:b/>
        <w:bCs/>
      </w:rPr>
    </w:tblStylePr>
    <w:tblStylePr w:type="lastCol">
      <w:rPr>
        <w:b/>
        <w:bCs/>
      </w:rPr>
    </w:tblStylePr>
    <w:tblStylePr w:type="band1Vert">
      <w:tcPr>
        <w:shd w:val="clear" w:color="auto" w:fill="C9FAFC" w:themeFill="accent3" w:themeFillTint="33"/>
      </w:tcPr>
    </w:tblStylePr>
    <w:tblStylePr w:type="band1Horz">
      <w:tcPr>
        <w:shd w:val="clear" w:color="auto" w:fill="C9FAFC" w:themeFill="accent3" w:themeFillTint="33"/>
      </w:tcPr>
    </w:tblStylePr>
  </w:style>
  <w:style w:type="table" w:customStyle="1" w:styleId="315">
    <w:name w:val="List Table 1 Light Accent 4"/>
    <w:basedOn w:val="88"/>
    <w:uiPriority w:val="46"/>
    <w:tblStylePr w:type="firstRow">
      <w:rPr>
        <w:b/>
        <w:bCs/>
      </w:rPr>
      <w:tcPr>
        <w:tcBorders>
          <w:bottom w:val="single" w:color="5FF2CA" w:themeColor="accent4" w:themeTint="99" w:sz="4" w:space="0"/>
        </w:tcBorders>
      </w:tcPr>
    </w:tblStylePr>
    <w:tblStylePr w:type="lastRow">
      <w:rPr>
        <w:b/>
        <w:bCs/>
      </w:rPr>
      <w:tcPr>
        <w:tcBorders>
          <w:top w:val="single" w:color="5FF2CA" w:themeColor="accent4" w:themeTint="99" w:sz="4" w:space="0"/>
        </w:tcBorders>
      </w:tcPr>
    </w:tblStylePr>
    <w:tblStylePr w:type="firstCol">
      <w:rPr>
        <w:b/>
        <w:bCs/>
      </w:rPr>
    </w:tblStylePr>
    <w:tblStylePr w:type="lastCol">
      <w:rPr>
        <w:b/>
        <w:bCs/>
      </w:rPr>
    </w:tblStylePr>
    <w:tblStylePr w:type="band1Vert">
      <w:tcPr>
        <w:shd w:val="clear" w:color="auto" w:fill="C9FAED" w:themeFill="accent4" w:themeFillTint="33"/>
      </w:tcPr>
    </w:tblStylePr>
    <w:tblStylePr w:type="band1Horz">
      <w:tcPr>
        <w:shd w:val="clear" w:color="auto" w:fill="C9FAED" w:themeFill="accent4" w:themeFillTint="33"/>
      </w:tcPr>
    </w:tblStylePr>
  </w:style>
  <w:style w:type="table" w:customStyle="1" w:styleId="316">
    <w:name w:val="List Table 1 Light Accent 5"/>
    <w:basedOn w:val="88"/>
    <w:uiPriority w:val="46"/>
    <w:tblStylePr w:type="firstRow">
      <w:rPr>
        <w:b/>
        <w:bCs/>
      </w:rPr>
      <w:tcPr>
        <w:tcBorders>
          <w:bottom w:val="single" w:color="B0DFA0" w:themeColor="accent5" w:themeTint="99" w:sz="4" w:space="0"/>
        </w:tcBorders>
      </w:tcPr>
    </w:tblStylePr>
    <w:tblStylePr w:type="lastRow">
      <w:rPr>
        <w:b/>
        <w:bCs/>
      </w:rPr>
      <w:tcPr>
        <w:tcBorders>
          <w:top w:val="single" w:color="B0DFA0" w:themeColor="accent5" w:themeTint="99" w:sz="4" w:space="0"/>
        </w:tcBorders>
      </w:tcPr>
    </w:tblStylePr>
    <w:tblStylePr w:type="firstCol">
      <w:rPr>
        <w:b/>
        <w:bCs/>
      </w:rPr>
    </w:tblStylePr>
    <w:tblStylePr w:type="lastCol">
      <w:rPr>
        <w:b/>
        <w:bCs/>
      </w:rPr>
    </w:tblStylePr>
    <w:tblStylePr w:type="band1Vert">
      <w:tcPr>
        <w:shd w:val="clear" w:color="auto" w:fill="E4F4DF" w:themeFill="accent5" w:themeFillTint="33"/>
      </w:tcPr>
    </w:tblStylePr>
    <w:tblStylePr w:type="band1Horz">
      <w:tcPr>
        <w:shd w:val="clear" w:color="auto" w:fill="E4F4DF" w:themeFill="accent5" w:themeFillTint="33"/>
      </w:tcPr>
    </w:tblStylePr>
  </w:style>
  <w:style w:type="table" w:customStyle="1" w:styleId="317">
    <w:name w:val="List Table 1 Light Accent 6"/>
    <w:basedOn w:val="88"/>
    <w:uiPriority w:val="46"/>
    <w:tblStylePr w:type="firstRow">
      <w:rPr>
        <w:b/>
        <w:bCs/>
      </w:rPr>
      <w:tcPr>
        <w:tcBorders>
          <w:bottom w:val="single" w:color="C8DA91" w:themeColor="accent6" w:themeTint="99" w:sz="4" w:space="0"/>
        </w:tcBorders>
      </w:tcPr>
    </w:tblStylePr>
    <w:tblStylePr w:type="lastRow">
      <w:rPr>
        <w:b/>
        <w:bCs/>
      </w:rPr>
      <w:tcPr>
        <w:tcBorders>
          <w:top w:val="single" w:color="C8DA91" w:themeColor="accent6" w:themeTint="99" w:sz="4" w:space="0"/>
        </w:tcBorders>
      </w:tcPr>
    </w:tblStylePr>
    <w:tblStylePr w:type="firstCol">
      <w:rPr>
        <w:b/>
        <w:bCs/>
      </w:rPr>
    </w:tblStylePr>
    <w:tblStylePr w:type="lastCol">
      <w:rPr>
        <w:b/>
        <w:bCs/>
      </w:rPr>
    </w:tblStylePr>
    <w:tblStylePr w:type="band1Vert">
      <w:tcPr>
        <w:shd w:val="clear" w:color="auto" w:fill="ECF2DA" w:themeFill="accent6" w:themeFillTint="33"/>
      </w:tcPr>
    </w:tblStylePr>
    <w:tblStylePr w:type="band1Horz">
      <w:tcPr>
        <w:shd w:val="clear" w:color="auto" w:fill="ECF2DA" w:themeFill="accent6" w:themeFillTint="33"/>
      </w:tcPr>
    </w:tblStylePr>
  </w:style>
  <w:style w:type="table" w:customStyle="1" w:styleId="318">
    <w:name w:val="List Table 2"/>
    <w:basedOn w:val="88"/>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9">
    <w:name w:val="List Table 2 Accent 1"/>
    <w:basedOn w:val="88"/>
    <w:uiPriority w:val="47"/>
    <w:tblPr>
      <w:tblBorders>
        <w:top w:val="single" w:color="438AD7" w:themeColor="accent1" w:themeTint="99" w:sz="4" w:space="0"/>
        <w:bottom w:val="single" w:color="438AD7" w:themeColor="accent1" w:themeTint="99" w:sz="4" w:space="0"/>
        <w:insideH w:val="single" w:color="438AD7"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0D8F1" w:themeFill="accent1" w:themeFillTint="33"/>
      </w:tcPr>
    </w:tblStylePr>
    <w:tblStylePr w:type="band1Horz">
      <w:tcPr>
        <w:shd w:val="clear" w:color="auto" w:fill="C0D8F1" w:themeFill="accent1" w:themeFillTint="33"/>
      </w:tcPr>
    </w:tblStylePr>
  </w:style>
  <w:style w:type="table" w:customStyle="1" w:styleId="320">
    <w:name w:val="List Table 2 Accent 2"/>
    <w:basedOn w:val="88"/>
    <w:uiPriority w:val="47"/>
    <w:tblPr>
      <w:tblBorders>
        <w:top w:val="single" w:color="4FCEFF" w:themeColor="accent2" w:themeTint="99" w:sz="4" w:space="0"/>
        <w:bottom w:val="single" w:color="4FCEFF" w:themeColor="accent2" w:themeTint="99" w:sz="4" w:space="0"/>
        <w:insideH w:val="single" w:color="4FCE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4EEFF" w:themeFill="accent2" w:themeFillTint="33"/>
      </w:tcPr>
    </w:tblStylePr>
    <w:tblStylePr w:type="band1Horz">
      <w:tcPr>
        <w:shd w:val="clear" w:color="auto" w:fill="C4EEFF" w:themeFill="accent2" w:themeFillTint="33"/>
      </w:tcPr>
    </w:tblStylePr>
  </w:style>
  <w:style w:type="table" w:customStyle="1" w:styleId="321">
    <w:name w:val="List Table 2 Accent 3"/>
    <w:basedOn w:val="88"/>
    <w:uiPriority w:val="47"/>
    <w:tblPr>
      <w:tblBorders>
        <w:top w:val="single" w:color="5DF0F6" w:themeColor="accent3" w:themeTint="99" w:sz="4" w:space="0"/>
        <w:bottom w:val="single" w:color="5DF0F6" w:themeColor="accent3" w:themeTint="99" w:sz="4" w:space="0"/>
        <w:insideH w:val="single" w:color="5DF0F6"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9FAFC" w:themeFill="accent3" w:themeFillTint="33"/>
      </w:tcPr>
    </w:tblStylePr>
    <w:tblStylePr w:type="band1Horz">
      <w:tcPr>
        <w:shd w:val="clear" w:color="auto" w:fill="C9FAFC" w:themeFill="accent3" w:themeFillTint="33"/>
      </w:tcPr>
    </w:tblStylePr>
  </w:style>
  <w:style w:type="table" w:customStyle="1" w:styleId="322">
    <w:name w:val="List Table 2 Accent 4"/>
    <w:basedOn w:val="88"/>
    <w:uiPriority w:val="47"/>
    <w:tblPr>
      <w:tblBorders>
        <w:top w:val="single" w:color="5FF2CA" w:themeColor="accent4" w:themeTint="99" w:sz="4" w:space="0"/>
        <w:bottom w:val="single" w:color="5FF2CA" w:themeColor="accent4" w:themeTint="99" w:sz="4" w:space="0"/>
        <w:insideH w:val="single" w:color="5FF2CA"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9FAED" w:themeFill="accent4" w:themeFillTint="33"/>
      </w:tcPr>
    </w:tblStylePr>
    <w:tblStylePr w:type="band1Horz">
      <w:tcPr>
        <w:shd w:val="clear" w:color="auto" w:fill="C9FAED" w:themeFill="accent4" w:themeFillTint="33"/>
      </w:tcPr>
    </w:tblStylePr>
  </w:style>
  <w:style w:type="table" w:customStyle="1" w:styleId="323">
    <w:name w:val="List Table 2 Accent 5"/>
    <w:basedOn w:val="88"/>
    <w:uiPriority w:val="47"/>
    <w:tblPr>
      <w:tblBorders>
        <w:top w:val="single" w:color="B0DFA0" w:themeColor="accent5" w:themeTint="99" w:sz="4" w:space="0"/>
        <w:bottom w:val="single" w:color="B0DFA0" w:themeColor="accent5" w:themeTint="99" w:sz="4" w:space="0"/>
        <w:insideH w:val="single" w:color="B0DFA0"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4F4DF" w:themeFill="accent5" w:themeFillTint="33"/>
      </w:tcPr>
    </w:tblStylePr>
    <w:tblStylePr w:type="band1Horz">
      <w:tcPr>
        <w:shd w:val="clear" w:color="auto" w:fill="E4F4DF" w:themeFill="accent5" w:themeFillTint="33"/>
      </w:tcPr>
    </w:tblStylePr>
  </w:style>
  <w:style w:type="table" w:customStyle="1" w:styleId="324">
    <w:name w:val="List Table 2 Accent 6"/>
    <w:basedOn w:val="88"/>
    <w:uiPriority w:val="47"/>
    <w:tblPr>
      <w:tblBorders>
        <w:top w:val="single" w:color="C8DA91" w:themeColor="accent6" w:themeTint="99" w:sz="4" w:space="0"/>
        <w:bottom w:val="single" w:color="C8DA91" w:themeColor="accent6" w:themeTint="99" w:sz="4" w:space="0"/>
        <w:insideH w:val="single" w:color="C8DA9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F2DA" w:themeFill="accent6" w:themeFillTint="33"/>
      </w:tcPr>
    </w:tblStylePr>
    <w:tblStylePr w:type="band1Horz">
      <w:tcPr>
        <w:shd w:val="clear" w:color="auto" w:fill="ECF2DA" w:themeFill="accent6" w:themeFillTint="33"/>
      </w:tcPr>
    </w:tblStylePr>
  </w:style>
  <w:style w:type="table" w:customStyle="1" w:styleId="325">
    <w:name w:val="List Table 3"/>
    <w:basedOn w:val="88"/>
    <w:uiPriority w:val="48"/>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26">
    <w:name w:val="List Table 3 Accent 1"/>
    <w:basedOn w:val="88"/>
    <w:uiPriority w:val="48"/>
    <w:tblPr>
      <w:tblBorders>
        <w:top w:val="single" w:color="17406D" w:themeColor="accent1" w:sz="4" w:space="0"/>
        <w:left w:val="single" w:color="17406D" w:themeColor="accent1" w:sz="4" w:space="0"/>
        <w:bottom w:val="single" w:color="17406D" w:themeColor="accent1" w:sz="4" w:space="0"/>
        <w:right w:val="single" w:color="17406D" w:themeColor="accent1" w:sz="4" w:space="0"/>
      </w:tblBorders>
    </w:tblPr>
    <w:tblStylePr w:type="firstRow">
      <w:rPr>
        <w:b/>
        <w:bCs/>
        <w:color w:val="FFFFFF" w:themeColor="background1"/>
        <w14:textFill>
          <w14:solidFill>
            <w14:schemeClr w14:val="bg1"/>
          </w14:solidFill>
        </w14:textFill>
      </w:rPr>
      <w:tcPr>
        <w:shd w:val="clear" w:color="auto" w:fill="17406D" w:themeFill="accent1"/>
      </w:tcPr>
    </w:tblStylePr>
    <w:tblStylePr w:type="lastRow">
      <w:rPr>
        <w:b/>
        <w:bCs/>
      </w:rPr>
      <w:tcPr>
        <w:tcBorders>
          <w:top w:val="double" w:color="17406D"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17406D" w:themeColor="accent1" w:sz="4" w:space="0"/>
          <w:right w:val="single" w:color="17406D" w:themeColor="accent1" w:sz="4" w:space="0"/>
        </w:tcBorders>
      </w:tcPr>
    </w:tblStylePr>
    <w:tblStylePr w:type="band1Horz">
      <w:tcPr>
        <w:tcBorders>
          <w:top w:val="single" w:color="17406D" w:themeColor="accent1" w:sz="4" w:space="0"/>
          <w:bottom w:val="single" w:color="17406D"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17406D" w:themeColor="accent1" w:sz="4" w:space="0"/>
          <w:left w:val="nil"/>
        </w:tcBorders>
      </w:tcPr>
    </w:tblStylePr>
    <w:tblStylePr w:type="swCell">
      <w:tcPr>
        <w:tcBorders>
          <w:top w:val="double" w:color="17406D" w:themeColor="accent1" w:sz="4" w:space="0"/>
          <w:right w:val="nil"/>
        </w:tcBorders>
      </w:tcPr>
    </w:tblStylePr>
  </w:style>
  <w:style w:type="table" w:customStyle="1" w:styleId="327">
    <w:name w:val="List Table 3 Accent 2"/>
    <w:basedOn w:val="88"/>
    <w:uiPriority w:val="48"/>
    <w:tblPr>
      <w:tblBorders>
        <w:top w:val="single" w:color="009DD9" w:themeColor="accent2" w:sz="4" w:space="0"/>
        <w:left w:val="single" w:color="009DD9" w:themeColor="accent2" w:sz="4" w:space="0"/>
        <w:bottom w:val="single" w:color="009DD9" w:themeColor="accent2" w:sz="4" w:space="0"/>
        <w:right w:val="single" w:color="009DD9" w:themeColor="accent2" w:sz="4" w:space="0"/>
      </w:tblBorders>
    </w:tblPr>
    <w:tblStylePr w:type="firstRow">
      <w:rPr>
        <w:b/>
        <w:bCs/>
        <w:color w:val="FFFFFF" w:themeColor="background1"/>
        <w14:textFill>
          <w14:solidFill>
            <w14:schemeClr w14:val="bg1"/>
          </w14:solidFill>
        </w14:textFill>
      </w:rPr>
      <w:tcPr>
        <w:shd w:val="clear" w:color="auto" w:fill="009DD9" w:themeFill="accent2"/>
      </w:tcPr>
    </w:tblStylePr>
    <w:tblStylePr w:type="lastRow">
      <w:rPr>
        <w:b/>
        <w:bCs/>
      </w:rPr>
      <w:tcPr>
        <w:tcBorders>
          <w:top w:val="double" w:color="009DD9"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9DD9" w:themeColor="accent2" w:sz="4" w:space="0"/>
          <w:right w:val="single" w:color="009DD9" w:themeColor="accent2" w:sz="4" w:space="0"/>
        </w:tcBorders>
      </w:tcPr>
    </w:tblStylePr>
    <w:tblStylePr w:type="band1Horz">
      <w:tcPr>
        <w:tcBorders>
          <w:top w:val="single" w:color="009DD9" w:themeColor="accent2" w:sz="4" w:space="0"/>
          <w:bottom w:val="single" w:color="009DD9"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9DD9" w:themeColor="accent2" w:sz="4" w:space="0"/>
          <w:left w:val="nil"/>
        </w:tcBorders>
      </w:tcPr>
    </w:tblStylePr>
    <w:tblStylePr w:type="swCell">
      <w:tcPr>
        <w:tcBorders>
          <w:top w:val="double" w:color="009DD9" w:themeColor="accent2" w:sz="4" w:space="0"/>
          <w:right w:val="nil"/>
        </w:tcBorders>
      </w:tcPr>
    </w:tblStylePr>
  </w:style>
  <w:style w:type="table" w:customStyle="1" w:styleId="328">
    <w:name w:val="List Table 3 Accent 3"/>
    <w:basedOn w:val="88"/>
    <w:uiPriority w:val="48"/>
    <w:tblPr>
      <w:tblBorders>
        <w:top w:val="single" w:color="0BD0D9" w:themeColor="accent3" w:sz="4" w:space="0"/>
        <w:left w:val="single" w:color="0BD0D9" w:themeColor="accent3" w:sz="4" w:space="0"/>
        <w:bottom w:val="single" w:color="0BD0D9" w:themeColor="accent3" w:sz="4" w:space="0"/>
        <w:right w:val="single" w:color="0BD0D9" w:themeColor="accent3" w:sz="4" w:space="0"/>
      </w:tblBorders>
    </w:tblPr>
    <w:tblStylePr w:type="firstRow">
      <w:rPr>
        <w:b/>
        <w:bCs/>
        <w:color w:val="FFFFFF" w:themeColor="background1"/>
        <w14:textFill>
          <w14:solidFill>
            <w14:schemeClr w14:val="bg1"/>
          </w14:solidFill>
        </w14:textFill>
      </w:rPr>
      <w:tcPr>
        <w:shd w:val="clear" w:color="auto" w:fill="0BD0D9" w:themeFill="accent3"/>
      </w:tcPr>
    </w:tblStylePr>
    <w:tblStylePr w:type="lastRow">
      <w:rPr>
        <w:b/>
        <w:bCs/>
      </w:rPr>
      <w:tcPr>
        <w:tcBorders>
          <w:top w:val="double" w:color="0BD0D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BD0D9" w:themeColor="accent3" w:sz="4" w:space="0"/>
          <w:right w:val="single" w:color="0BD0D9" w:themeColor="accent3" w:sz="4" w:space="0"/>
        </w:tcBorders>
      </w:tcPr>
    </w:tblStylePr>
    <w:tblStylePr w:type="band1Horz">
      <w:tcPr>
        <w:tcBorders>
          <w:top w:val="single" w:color="0BD0D9" w:themeColor="accent3" w:sz="4" w:space="0"/>
          <w:bottom w:val="single" w:color="0BD0D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BD0D9" w:themeColor="accent3" w:sz="4" w:space="0"/>
          <w:left w:val="nil"/>
        </w:tcBorders>
      </w:tcPr>
    </w:tblStylePr>
    <w:tblStylePr w:type="swCell">
      <w:tcPr>
        <w:tcBorders>
          <w:top w:val="double" w:color="0BD0D9" w:themeColor="accent3" w:sz="4" w:space="0"/>
          <w:right w:val="nil"/>
        </w:tcBorders>
      </w:tcPr>
    </w:tblStylePr>
  </w:style>
  <w:style w:type="table" w:customStyle="1" w:styleId="329">
    <w:name w:val="List Table 3 Accent 4"/>
    <w:basedOn w:val="88"/>
    <w:uiPriority w:val="48"/>
    <w:tblPr>
      <w:tblBorders>
        <w:top w:val="single" w:color="10CF9B" w:themeColor="accent4" w:sz="4" w:space="0"/>
        <w:left w:val="single" w:color="10CF9B" w:themeColor="accent4" w:sz="4" w:space="0"/>
        <w:bottom w:val="single" w:color="10CF9B" w:themeColor="accent4" w:sz="4" w:space="0"/>
        <w:right w:val="single" w:color="10CF9B" w:themeColor="accent4" w:sz="4" w:space="0"/>
      </w:tblBorders>
    </w:tblPr>
    <w:tblStylePr w:type="firstRow">
      <w:rPr>
        <w:b/>
        <w:bCs/>
        <w:color w:val="FFFFFF" w:themeColor="background1"/>
        <w14:textFill>
          <w14:solidFill>
            <w14:schemeClr w14:val="bg1"/>
          </w14:solidFill>
        </w14:textFill>
      </w:rPr>
      <w:tcPr>
        <w:shd w:val="clear" w:color="auto" w:fill="10CF9B" w:themeFill="accent4"/>
      </w:tcPr>
    </w:tblStylePr>
    <w:tblStylePr w:type="lastRow">
      <w:rPr>
        <w:b/>
        <w:bCs/>
      </w:rPr>
      <w:tcPr>
        <w:tcBorders>
          <w:top w:val="double" w:color="10CF9B"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10CF9B" w:themeColor="accent4" w:sz="4" w:space="0"/>
          <w:right w:val="single" w:color="10CF9B" w:themeColor="accent4" w:sz="4" w:space="0"/>
        </w:tcBorders>
      </w:tcPr>
    </w:tblStylePr>
    <w:tblStylePr w:type="band1Horz">
      <w:tcPr>
        <w:tcBorders>
          <w:top w:val="single" w:color="10CF9B" w:themeColor="accent4" w:sz="4" w:space="0"/>
          <w:bottom w:val="single" w:color="10CF9B"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10CF9B" w:themeColor="accent4" w:sz="4" w:space="0"/>
          <w:left w:val="nil"/>
        </w:tcBorders>
      </w:tcPr>
    </w:tblStylePr>
    <w:tblStylePr w:type="swCell">
      <w:tcPr>
        <w:tcBorders>
          <w:top w:val="double" w:color="10CF9B" w:themeColor="accent4" w:sz="4" w:space="0"/>
          <w:right w:val="nil"/>
        </w:tcBorders>
      </w:tcPr>
    </w:tblStylePr>
  </w:style>
  <w:style w:type="table" w:customStyle="1" w:styleId="330">
    <w:name w:val="List Table 3 Accent 5"/>
    <w:basedOn w:val="88"/>
    <w:uiPriority w:val="48"/>
    <w:tblPr>
      <w:tblBorders>
        <w:top w:val="single" w:color="7CCA62" w:themeColor="accent5" w:sz="4" w:space="0"/>
        <w:left w:val="single" w:color="7CCA62" w:themeColor="accent5" w:sz="4" w:space="0"/>
        <w:bottom w:val="single" w:color="7CCA62" w:themeColor="accent5" w:sz="4" w:space="0"/>
        <w:right w:val="single" w:color="7CCA62" w:themeColor="accent5" w:sz="4" w:space="0"/>
      </w:tblBorders>
    </w:tblPr>
    <w:tblStylePr w:type="firstRow">
      <w:rPr>
        <w:b/>
        <w:bCs/>
        <w:color w:val="FFFFFF" w:themeColor="background1"/>
        <w14:textFill>
          <w14:solidFill>
            <w14:schemeClr w14:val="bg1"/>
          </w14:solidFill>
        </w14:textFill>
      </w:rPr>
      <w:tcPr>
        <w:shd w:val="clear" w:color="auto" w:fill="7CCA62" w:themeFill="accent5"/>
      </w:tcPr>
    </w:tblStylePr>
    <w:tblStylePr w:type="lastRow">
      <w:rPr>
        <w:b/>
        <w:bCs/>
      </w:rPr>
      <w:tcPr>
        <w:tcBorders>
          <w:top w:val="double" w:color="7CCA62"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CCA62" w:themeColor="accent5" w:sz="4" w:space="0"/>
          <w:right w:val="single" w:color="7CCA62" w:themeColor="accent5" w:sz="4" w:space="0"/>
        </w:tcBorders>
      </w:tcPr>
    </w:tblStylePr>
    <w:tblStylePr w:type="band1Horz">
      <w:tcPr>
        <w:tcBorders>
          <w:top w:val="single" w:color="7CCA62" w:themeColor="accent5" w:sz="4" w:space="0"/>
          <w:bottom w:val="single" w:color="7CCA62"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CCA62" w:themeColor="accent5" w:sz="4" w:space="0"/>
          <w:left w:val="nil"/>
        </w:tcBorders>
      </w:tcPr>
    </w:tblStylePr>
    <w:tblStylePr w:type="swCell">
      <w:tcPr>
        <w:tcBorders>
          <w:top w:val="double" w:color="7CCA62" w:themeColor="accent5" w:sz="4" w:space="0"/>
          <w:right w:val="nil"/>
        </w:tcBorders>
      </w:tcPr>
    </w:tblStylePr>
  </w:style>
  <w:style w:type="table" w:customStyle="1" w:styleId="331">
    <w:name w:val="List Table 3 Accent 6"/>
    <w:basedOn w:val="88"/>
    <w:uiPriority w:val="48"/>
    <w:tblPr>
      <w:tblBorders>
        <w:top w:val="single" w:color="A5C249" w:themeColor="accent6" w:sz="4" w:space="0"/>
        <w:left w:val="single" w:color="A5C249" w:themeColor="accent6" w:sz="4" w:space="0"/>
        <w:bottom w:val="single" w:color="A5C249" w:themeColor="accent6" w:sz="4" w:space="0"/>
        <w:right w:val="single" w:color="A5C249" w:themeColor="accent6" w:sz="4" w:space="0"/>
      </w:tblBorders>
    </w:tblPr>
    <w:tblStylePr w:type="firstRow">
      <w:rPr>
        <w:b/>
        <w:bCs/>
        <w:color w:val="FFFFFF" w:themeColor="background1"/>
        <w14:textFill>
          <w14:solidFill>
            <w14:schemeClr w14:val="bg1"/>
          </w14:solidFill>
        </w14:textFill>
      </w:rPr>
      <w:tcPr>
        <w:shd w:val="clear" w:color="auto" w:fill="A5C249" w:themeFill="accent6"/>
      </w:tcPr>
    </w:tblStylePr>
    <w:tblStylePr w:type="lastRow">
      <w:rPr>
        <w:b/>
        <w:bCs/>
      </w:rPr>
      <w:tcPr>
        <w:tcBorders>
          <w:top w:val="double" w:color="A5C249"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C249" w:themeColor="accent6" w:sz="4" w:space="0"/>
          <w:right w:val="single" w:color="A5C249" w:themeColor="accent6" w:sz="4" w:space="0"/>
        </w:tcBorders>
      </w:tcPr>
    </w:tblStylePr>
    <w:tblStylePr w:type="band1Horz">
      <w:tcPr>
        <w:tcBorders>
          <w:top w:val="single" w:color="A5C249" w:themeColor="accent6" w:sz="4" w:space="0"/>
          <w:bottom w:val="single" w:color="A5C249"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C249" w:themeColor="accent6" w:sz="4" w:space="0"/>
          <w:left w:val="nil"/>
        </w:tcBorders>
      </w:tcPr>
    </w:tblStylePr>
    <w:tblStylePr w:type="swCell">
      <w:tcPr>
        <w:tcBorders>
          <w:top w:val="double" w:color="A5C249" w:themeColor="accent6" w:sz="4" w:space="0"/>
          <w:right w:val="nil"/>
        </w:tcBorders>
      </w:tcPr>
    </w:tblStylePr>
  </w:style>
  <w:style w:type="table" w:customStyle="1" w:styleId="332">
    <w:name w:val="List Table 4"/>
    <w:basedOn w:val="88"/>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33">
    <w:name w:val="List Table 4 Accent 1"/>
    <w:basedOn w:val="88"/>
    <w:uiPriority w:val="49"/>
    <w:tblPr>
      <w:tblBorders>
        <w:top w:val="single" w:color="438AD7" w:themeColor="accent1" w:themeTint="99" w:sz="4" w:space="0"/>
        <w:left w:val="single" w:color="438AD7" w:themeColor="accent1" w:themeTint="99" w:sz="4" w:space="0"/>
        <w:bottom w:val="single" w:color="438AD7" w:themeColor="accent1" w:themeTint="99" w:sz="4" w:space="0"/>
        <w:right w:val="single" w:color="438AD7" w:themeColor="accent1" w:themeTint="99" w:sz="4" w:space="0"/>
        <w:insideH w:val="single" w:color="438AD7" w:themeColor="accent1" w:themeTint="99" w:sz="4" w:space="0"/>
      </w:tblBorders>
    </w:tblPr>
    <w:tblStylePr w:type="firstRow">
      <w:rPr>
        <w:b/>
        <w:bCs/>
        <w:color w:val="FFFFFF" w:themeColor="background1"/>
        <w14:textFill>
          <w14:solidFill>
            <w14:schemeClr w14:val="bg1"/>
          </w14:solidFill>
        </w14:textFill>
      </w:rPr>
      <w:tcPr>
        <w:tcBorders>
          <w:top w:val="single" w:color="17406D" w:themeColor="accent1" w:sz="4" w:space="0"/>
          <w:left w:val="single" w:color="17406D" w:themeColor="accent1" w:sz="4" w:space="0"/>
          <w:bottom w:val="single" w:color="17406D" w:themeColor="accent1" w:sz="4" w:space="0"/>
          <w:right w:val="single" w:color="17406D" w:themeColor="accent1" w:sz="4" w:space="0"/>
          <w:insideH w:val="nil"/>
        </w:tcBorders>
        <w:shd w:val="clear" w:color="auto" w:fill="17406D" w:themeFill="accent1"/>
      </w:tcPr>
    </w:tblStylePr>
    <w:tblStylePr w:type="lastRow">
      <w:rPr>
        <w:b/>
        <w:bCs/>
      </w:rPr>
      <w:tcPr>
        <w:tcBorders>
          <w:top w:val="double" w:color="438AD7" w:themeColor="accent1" w:themeTint="99" w:sz="4" w:space="0"/>
        </w:tcBorders>
      </w:tcPr>
    </w:tblStylePr>
    <w:tblStylePr w:type="firstCol">
      <w:rPr>
        <w:b/>
        <w:bCs/>
      </w:rPr>
    </w:tblStylePr>
    <w:tblStylePr w:type="lastCol">
      <w:rPr>
        <w:b/>
        <w:bCs/>
      </w:rPr>
    </w:tblStylePr>
    <w:tblStylePr w:type="band1Vert">
      <w:tcPr>
        <w:shd w:val="clear" w:color="auto" w:fill="C0D8F1" w:themeFill="accent1" w:themeFillTint="33"/>
      </w:tcPr>
    </w:tblStylePr>
    <w:tblStylePr w:type="band1Horz">
      <w:tcPr>
        <w:shd w:val="clear" w:color="auto" w:fill="C0D8F1" w:themeFill="accent1" w:themeFillTint="33"/>
      </w:tcPr>
    </w:tblStylePr>
  </w:style>
  <w:style w:type="table" w:customStyle="1" w:styleId="334">
    <w:name w:val="List Table 4 Accent 2"/>
    <w:basedOn w:val="88"/>
    <w:uiPriority w:val="49"/>
    <w:tblPr>
      <w:tblBorders>
        <w:top w:val="single" w:color="4FCEFF" w:themeColor="accent2" w:themeTint="99" w:sz="4" w:space="0"/>
        <w:left w:val="single" w:color="4FCEFF" w:themeColor="accent2" w:themeTint="99" w:sz="4" w:space="0"/>
        <w:bottom w:val="single" w:color="4FCEFF" w:themeColor="accent2" w:themeTint="99" w:sz="4" w:space="0"/>
        <w:right w:val="single" w:color="4FCEFF" w:themeColor="accent2" w:themeTint="99" w:sz="4" w:space="0"/>
        <w:insideH w:val="single" w:color="4FCEFF" w:themeColor="accent2" w:themeTint="99" w:sz="4" w:space="0"/>
      </w:tblBorders>
    </w:tblPr>
    <w:tblStylePr w:type="firstRow">
      <w:rPr>
        <w:b/>
        <w:bCs/>
        <w:color w:val="FFFFFF" w:themeColor="background1"/>
        <w14:textFill>
          <w14:solidFill>
            <w14:schemeClr w14:val="bg1"/>
          </w14:solidFill>
        </w14:textFill>
      </w:rPr>
      <w:tcPr>
        <w:tcBorders>
          <w:top w:val="single" w:color="009DD9" w:themeColor="accent2" w:sz="4" w:space="0"/>
          <w:left w:val="single" w:color="009DD9" w:themeColor="accent2" w:sz="4" w:space="0"/>
          <w:bottom w:val="single" w:color="009DD9" w:themeColor="accent2" w:sz="4" w:space="0"/>
          <w:right w:val="single" w:color="009DD9" w:themeColor="accent2" w:sz="4" w:space="0"/>
          <w:insideH w:val="nil"/>
        </w:tcBorders>
        <w:shd w:val="clear" w:color="auto" w:fill="009DD9" w:themeFill="accent2"/>
      </w:tcPr>
    </w:tblStylePr>
    <w:tblStylePr w:type="lastRow">
      <w:rPr>
        <w:b/>
        <w:bCs/>
      </w:rPr>
      <w:tcPr>
        <w:tcBorders>
          <w:top w:val="double" w:color="4FCEFF" w:themeColor="accent2" w:themeTint="99" w:sz="4" w:space="0"/>
        </w:tcBorders>
      </w:tcPr>
    </w:tblStylePr>
    <w:tblStylePr w:type="firstCol">
      <w:rPr>
        <w:b/>
        <w:bCs/>
      </w:rPr>
    </w:tblStylePr>
    <w:tblStylePr w:type="lastCol">
      <w:rPr>
        <w:b/>
        <w:bCs/>
      </w:rPr>
    </w:tblStylePr>
    <w:tblStylePr w:type="band1Vert">
      <w:tcPr>
        <w:shd w:val="clear" w:color="auto" w:fill="C4EEFF" w:themeFill="accent2" w:themeFillTint="33"/>
      </w:tcPr>
    </w:tblStylePr>
    <w:tblStylePr w:type="band1Horz">
      <w:tcPr>
        <w:shd w:val="clear" w:color="auto" w:fill="C4EEFF" w:themeFill="accent2" w:themeFillTint="33"/>
      </w:tcPr>
    </w:tblStylePr>
  </w:style>
  <w:style w:type="table" w:customStyle="1" w:styleId="335">
    <w:name w:val="List Table 4 Accent 3"/>
    <w:basedOn w:val="88"/>
    <w:uiPriority w:val="49"/>
    <w:tblPr>
      <w:tblBorders>
        <w:top w:val="single" w:color="5DF0F6" w:themeColor="accent3" w:themeTint="99" w:sz="4" w:space="0"/>
        <w:left w:val="single" w:color="5DF0F6" w:themeColor="accent3" w:themeTint="99" w:sz="4" w:space="0"/>
        <w:bottom w:val="single" w:color="5DF0F6" w:themeColor="accent3" w:themeTint="99" w:sz="4" w:space="0"/>
        <w:right w:val="single" w:color="5DF0F6" w:themeColor="accent3" w:themeTint="99" w:sz="4" w:space="0"/>
        <w:insideH w:val="single" w:color="5DF0F6" w:themeColor="accent3" w:themeTint="99" w:sz="4" w:space="0"/>
      </w:tblBorders>
    </w:tblPr>
    <w:tblStylePr w:type="firstRow">
      <w:rPr>
        <w:b/>
        <w:bCs/>
        <w:color w:val="FFFFFF" w:themeColor="background1"/>
        <w14:textFill>
          <w14:solidFill>
            <w14:schemeClr w14:val="bg1"/>
          </w14:solidFill>
        </w14:textFill>
      </w:rPr>
      <w:tcPr>
        <w:tcBorders>
          <w:top w:val="single" w:color="0BD0D9" w:themeColor="accent3" w:sz="4" w:space="0"/>
          <w:left w:val="single" w:color="0BD0D9" w:themeColor="accent3" w:sz="4" w:space="0"/>
          <w:bottom w:val="single" w:color="0BD0D9" w:themeColor="accent3" w:sz="4" w:space="0"/>
          <w:right w:val="single" w:color="0BD0D9" w:themeColor="accent3" w:sz="4" w:space="0"/>
          <w:insideH w:val="nil"/>
        </w:tcBorders>
        <w:shd w:val="clear" w:color="auto" w:fill="0BD0D9" w:themeFill="accent3"/>
      </w:tcPr>
    </w:tblStylePr>
    <w:tblStylePr w:type="lastRow">
      <w:rPr>
        <w:b/>
        <w:bCs/>
      </w:rPr>
      <w:tcPr>
        <w:tcBorders>
          <w:top w:val="double" w:color="5DF0F6" w:themeColor="accent3" w:themeTint="99" w:sz="4" w:space="0"/>
        </w:tcBorders>
      </w:tcPr>
    </w:tblStylePr>
    <w:tblStylePr w:type="firstCol">
      <w:rPr>
        <w:b/>
        <w:bCs/>
      </w:rPr>
    </w:tblStylePr>
    <w:tblStylePr w:type="lastCol">
      <w:rPr>
        <w:b/>
        <w:bCs/>
      </w:rPr>
    </w:tblStylePr>
    <w:tblStylePr w:type="band1Vert">
      <w:tcPr>
        <w:shd w:val="clear" w:color="auto" w:fill="C9FAFC" w:themeFill="accent3" w:themeFillTint="33"/>
      </w:tcPr>
    </w:tblStylePr>
    <w:tblStylePr w:type="band1Horz">
      <w:tcPr>
        <w:shd w:val="clear" w:color="auto" w:fill="C9FAFC" w:themeFill="accent3" w:themeFillTint="33"/>
      </w:tcPr>
    </w:tblStylePr>
  </w:style>
  <w:style w:type="table" w:customStyle="1" w:styleId="336">
    <w:name w:val="List Table 4 Accent 4"/>
    <w:basedOn w:val="88"/>
    <w:uiPriority w:val="49"/>
    <w:tblPr>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tblBorders>
    </w:tblPr>
    <w:tblStylePr w:type="firstRow">
      <w:rPr>
        <w:b/>
        <w:bCs/>
        <w:color w:val="FFFFFF" w:themeColor="background1"/>
        <w14:textFill>
          <w14:solidFill>
            <w14:schemeClr w14:val="bg1"/>
          </w14:solidFill>
        </w14:textFill>
      </w:rPr>
      <w:tcPr>
        <w:tcBorders>
          <w:top w:val="single" w:color="10CF9B" w:themeColor="accent4" w:sz="4" w:space="0"/>
          <w:left w:val="single" w:color="10CF9B" w:themeColor="accent4" w:sz="4" w:space="0"/>
          <w:bottom w:val="single" w:color="10CF9B" w:themeColor="accent4" w:sz="4" w:space="0"/>
          <w:right w:val="single" w:color="10CF9B" w:themeColor="accent4" w:sz="4" w:space="0"/>
          <w:insideH w:val="nil"/>
        </w:tcBorders>
        <w:shd w:val="clear" w:color="auto" w:fill="10CF9B" w:themeFill="accent4"/>
      </w:tcPr>
    </w:tblStylePr>
    <w:tblStylePr w:type="lastRow">
      <w:rPr>
        <w:b/>
        <w:bCs/>
      </w:rPr>
      <w:tcPr>
        <w:tcBorders>
          <w:top w:val="double" w:color="5FF2CA" w:themeColor="accent4" w:themeTint="99" w:sz="4" w:space="0"/>
        </w:tcBorders>
      </w:tcPr>
    </w:tblStylePr>
    <w:tblStylePr w:type="firstCol">
      <w:rPr>
        <w:b/>
        <w:bCs/>
      </w:rPr>
    </w:tblStylePr>
    <w:tblStylePr w:type="lastCol">
      <w:rPr>
        <w:b/>
        <w:bCs/>
      </w:rPr>
    </w:tblStylePr>
    <w:tblStylePr w:type="band1Vert">
      <w:tcPr>
        <w:shd w:val="clear" w:color="auto" w:fill="C9FAED" w:themeFill="accent4" w:themeFillTint="33"/>
      </w:tcPr>
    </w:tblStylePr>
    <w:tblStylePr w:type="band1Horz">
      <w:tcPr>
        <w:shd w:val="clear" w:color="auto" w:fill="C9FAED" w:themeFill="accent4" w:themeFillTint="33"/>
      </w:tcPr>
    </w:tblStylePr>
  </w:style>
  <w:style w:type="table" w:customStyle="1" w:styleId="337">
    <w:name w:val="List Table 4 Accent 5"/>
    <w:basedOn w:val="88"/>
    <w:uiPriority w:val="49"/>
    <w:tblPr>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tblBorders>
    </w:tblPr>
    <w:tblStylePr w:type="firstRow">
      <w:rPr>
        <w:b/>
        <w:bCs/>
        <w:color w:val="FFFFFF" w:themeColor="background1"/>
        <w14:textFill>
          <w14:solidFill>
            <w14:schemeClr w14:val="bg1"/>
          </w14:solidFill>
        </w14:textFill>
      </w:rPr>
      <w:tcPr>
        <w:tcBorders>
          <w:top w:val="single" w:color="7CCA62" w:themeColor="accent5" w:sz="4" w:space="0"/>
          <w:left w:val="single" w:color="7CCA62" w:themeColor="accent5" w:sz="4" w:space="0"/>
          <w:bottom w:val="single" w:color="7CCA62" w:themeColor="accent5" w:sz="4" w:space="0"/>
          <w:right w:val="single" w:color="7CCA62" w:themeColor="accent5" w:sz="4" w:space="0"/>
          <w:insideH w:val="nil"/>
        </w:tcBorders>
        <w:shd w:val="clear" w:color="auto" w:fill="7CCA62" w:themeFill="accent5"/>
      </w:tcPr>
    </w:tblStylePr>
    <w:tblStylePr w:type="lastRow">
      <w:rPr>
        <w:b/>
        <w:bCs/>
      </w:rPr>
      <w:tcPr>
        <w:tcBorders>
          <w:top w:val="double" w:color="B0DFA0" w:themeColor="accent5" w:themeTint="99" w:sz="4" w:space="0"/>
        </w:tcBorders>
      </w:tcPr>
    </w:tblStylePr>
    <w:tblStylePr w:type="firstCol">
      <w:rPr>
        <w:b/>
        <w:bCs/>
      </w:rPr>
    </w:tblStylePr>
    <w:tblStylePr w:type="lastCol">
      <w:rPr>
        <w:b/>
        <w:bCs/>
      </w:rPr>
    </w:tblStylePr>
    <w:tblStylePr w:type="band1Vert">
      <w:tcPr>
        <w:shd w:val="clear" w:color="auto" w:fill="E4F4DF" w:themeFill="accent5" w:themeFillTint="33"/>
      </w:tcPr>
    </w:tblStylePr>
    <w:tblStylePr w:type="band1Horz">
      <w:tcPr>
        <w:shd w:val="clear" w:color="auto" w:fill="E4F4DF" w:themeFill="accent5" w:themeFillTint="33"/>
      </w:tcPr>
    </w:tblStylePr>
  </w:style>
  <w:style w:type="table" w:customStyle="1" w:styleId="338">
    <w:name w:val="List Table 4 Accent 6"/>
    <w:basedOn w:val="88"/>
    <w:uiPriority w:val="49"/>
    <w:tblPr>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tblBorders>
    </w:tblPr>
    <w:tblStylePr w:type="firstRow">
      <w:rPr>
        <w:b/>
        <w:bCs/>
        <w:color w:val="FFFFFF" w:themeColor="background1"/>
        <w14:textFill>
          <w14:solidFill>
            <w14:schemeClr w14:val="bg1"/>
          </w14:solidFill>
        </w14:textFill>
      </w:rPr>
      <w:tcPr>
        <w:tcBorders>
          <w:top w:val="single" w:color="A5C249" w:themeColor="accent6" w:sz="4" w:space="0"/>
          <w:left w:val="single" w:color="A5C249" w:themeColor="accent6" w:sz="4" w:space="0"/>
          <w:bottom w:val="single" w:color="A5C249" w:themeColor="accent6" w:sz="4" w:space="0"/>
          <w:right w:val="single" w:color="A5C249" w:themeColor="accent6" w:sz="4" w:space="0"/>
          <w:insideH w:val="nil"/>
        </w:tcBorders>
        <w:shd w:val="clear" w:color="auto" w:fill="A5C249" w:themeFill="accent6"/>
      </w:tcPr>
    </w:tblStylePr>
    <w:tblStylePr w:type="lastRow">
      <w:rPr>
        <w:b/>
        <w:bCs/>
      </w:rPr>
      <w:tcPr>
        <w:tcBorders>
          <w:top w:val="double" w:color="C8DA91" w:themeColor="accent6" w:themeTint="99" w:sz="4" w:space="0"/>
        </w:tcBorders>
      </w:tcPr>
    </w:tblStylePr>
    <w:tblStylePr w:type="firstCol">
      <w:rPr>
        <w:b/>
        <w:bCs/>
      </w:rPr>
    </w:tblStylePr>
    <w:tblStylePr w:type="lastCol">
      <w:rPr>
        <w:b/>
        <w:bCs/>
      </w:rPr>
    </w:tblStylePr>
    <w:tblStylePr w:type="band1Vert">
      <w:tcPr>
        <w:shd w:val="clear" w:color="auto" w:fill="ECF2DA" w:themeFill="accent6" w:themeFillTint="33"/>
      </w:tcPr>
    </w:tblStylePr>
    <w:tblStylePr w:type="band1Horz">
      <w:tcPr>
        <w:shd w:val="clear" w:color="auto" w:fill="ECF2DA" w:themeFill="accent6" w:themeFillTint="33"/>
      </w:tcPr>
    </w:tblStylePr>
  </w:style>
  <w:style w:type="table" w:customStyle="1" w:styleId="339">
    <w:name w:val="List Table 5 Dark"/>
    <w:basedOn w:val="88"/>
    <w:uiPriority w:val="50"/>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0">
    <w:name w:val="List Table 5 Dark Accent 1"/>
    <w:basedOn w:val="88"/>
    <w:uiPriority w:val="50"/>
    <w:rPr>
      <w:color w:val="FFFFFF" w:themeColor="background1"/>
      <w14:textFill>
        <w14:solidFill>
          <w14:schemeClr w14:val="bg1"/>
        </w14:solidFill>
      </w14:textFill>
    </w:rPr>
    <w:tblPr>
      <w:tblBorders>
        <w:top w:val="single" w:color="17406D" w:themeColor="accent1" w:sz="24" w:space="0"/>
        <w:left w:val="single" w:color="17406D" w:themeColor="accent1" w:sz="24" w:space="0"/>
        <w:bottom w:val="single" w:color="17406D" w:themeColor="accent1" w:sz="24" w:space="0"/>
        <w:right w:val="single" w:color="17406D" w:themeColor="accent1" w:sz="24" w:space="0"/>
      </w:tblBorders>
    </w:tblPr>
    <w:tcPr>
      <w:shd w:val="clear" w:color="auto" w:fill="17406D"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1">
    <w:name w:val="List Table 5 Dark Accent 2"/>
    <w:basedOn w:val="88"/>
    <w:uiPriority w:val="50"/>
    <w:rPr>
      <w:color w:val="FFFFFF" w:themeColor="background1"/>
      <w14:textFill>
        <w14:solidFill>
          <w14:schemeClr w14:val="bg1"/>
        </w14:solidFill>
      </w14:textFill>
    </w:rPr>
    <w:tblPr>
      <w:tblBorders>
        <w:top w:val="single" w:color="009DD9" w:themeColor="accent2" w:sz="24" w:space="0"/>
        <w:left w:val="single" w:color="009DD9" w:themeColor="accent2" w:sz="24" w:space="0"/>
        <w:bottom w:val="single" w:color="009DD9" w:themeColor="accent2" w:sz="24" w:space="0"/>
        <w:right w:val="single" w:color="009DD9" w:themeColor="accent2" w:sz="24" w:space="0"/>
      </w:tblBorders>
    </w:tblPr>
    <w:tcPr>
      <w:shd w:val="clear" w:color="auto" w:fill="009DD9"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2">
    <w:name w:val="List Table 5 Dark Accent 3"/>
    <w:basedOn w:val="88"/>
    <w:uiPriority w:val="50"/>
    <w:rPr>
      <w:color w:val="FFFFFF" w:themeColor="background1"/>
      <w14:textFill>
        <w14:solidFill>
          <w14:schemeClr w14:val="bg1"/>
        </w14:solidFill>
      </w14:textFill>
    </w:rPr>
    <w:tblPr>
      <w:tblBorders>
        <w:top w:val="single" w:color="0BD0D9" w:themeColor="accent3" w:sz="24" w:space="0"/>
        <w:left w:val="single" w:color="0BD0D9" w:themeColor="accent3" w:sz="24" w:space="0"/>
        <w:bottom w:val="single" w:color="0BD0D9" w:themeColor="accent3" w:sz="24" w:space="0"/>
        <w:right w:val="single" w:color="0BD0D9" w:themeColor="accent3" w:sz="24" w:space="0"/>
      </w:tblBorders>
    </w:tblPr>
    <w:tcPr>
      <w:shd w:val="clear" w:color="auto" w:fill="0BD0D9"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3">
    <w:name w:val="List Table 5 Dark Accent 4"/>
    <w:basedOn w:val="88"/>
    <w:uiPriority w:val="50"/>
    <w:rPr>
      <w:color w:val="FFFFFF" w:themeColor="background1"/>
      <w14:textFill>
        <w14:solidFill>
          <w14:schemeClr w14:val="bg1"/>
        </w14:solidFill>
      </w14:textFill>
    </w:rPr>
    <w:tblPr>
      <w:tblBorders>
        <w:top w:val="single" w:color="10CF9B" w:themeColor="accent4" w:sz="24" w:space="0"/>
        <w:left w:val="single" w:color="10CF9B" w:themeColor="accent4" w:sz="24" w:space="0"/>
        <w:bottom w:val="single" w:color="10CF9B" w:themeColor="accent4" w:sz="24" w:space="0"/>
        <w:right w:val="single" w:color="10CF9B" w:themeColor="accent4" w:sz="24" w:space="0"/>
      </w:tblBorders>
    </w:tblPr>
    <w:tcPr>
      <w:shd w:val="clear" w:color="auto" w:fill="10CF9B"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4">
    <w:name w:val="List Table 5 Dark Accent 5"/>
    <w:basedOn w:val="88"/>
    <w:uiPriority w:val="50"/>
    <w:rPr>
      <w:color w:val="FFFFFF" w:themeColor="background1"/>
      <w14:textFill>
        <w14:solidFill>
          <w14:schemeClr w14:val="bg1"/>
        </w14:solidFill>
      </w14:textFill>
    </w:rPr>
    <w:tblPr>
      <w:tblBorders>
        <w:top w:val="single" w:color="7CCA62" w:themeColor="accent5" w:sz="24" w:space="0"/>
        <w:left w:val="single" w:color="7CCA62" w:themeColor="accent5" w:sz="24" w:space="0"/>
        <w:bottom w:val="single" w:color="7CCA62" w:themeColor="accent5" w:sz="24" w:space="0"/>
        <w:right w:val="single" w:color="7CCA62" w:themeColor="accent5" w:sz="24" w:space="0"/>
      </w:tblBorders>
    </w:tblPr>
    <w:tcPr>
      <w:shd w:val="clear" w:color="auto" w:fill="7CCA62"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5">
    <w:name w:val="List Table 5 Dark Accent 6"/>
    <w:basedOn w:val="88"/>
    <w:uiPriority w:val="50"/>
    <w:rPr>
      <w:color w:val="FFFFFF" w:themeColor="background1"/>
      <w14:textFill>
        <w14:solidFill>
          <w14:schemeClr w14:val="bg1"/>
        </w14:solidFill>
      </w14:textFill>
    </w:rPr>
    <w:tblPr>
      <w:tblBorders>
        <w:top w:val="single" w:color="A5C249" w:themeColor="accent6" w:sz="24" w:space="0"/>
        <w:left w:val="single" w:color="A5C249" w:themeColor="accent6" w:sz="24" w:space="0"/>
        <w:bottom w:val="single" w:color="A5C249" w:themeColor="accent6" w:sz="24" w:space="0"/>
        <w:right w:val="single" w:color="A5C249" w:themeColor="accent6" w:sz="24" w:space="0"/>
      </w:tblBorders>
    </w:tblPr>
    <w:tcPr>
      <w:shd w:val="clear" w:color="auto" w:fill="A5C249"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6">
    <w:name w:val="List Table 6 Colorful"/>
    <w:basedOn w:val="88"/>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7">
    <w:name w:val="List Table 6 Colorful Accent 1"/>
    <w:basedOn w:val="88"/>
    <w:uiPriority w:val="51"/>
    <w:rPr>
      <w:color w:val="113052" w:themeColor="accent1" w:themeShade="BF"/>
    </w:rPr>
    <w:tblPr>
      <w:tblBorders>
        <w:top w:val="single" w:color="17406D" w:themeColor="accent1" w:sz="4" w:space="0"/>
        <w:bottom w:val="single" w:color="17406D" w:themeColor="accent1" w:sz="4" w:space="0"/>
      </w:tblBorders>
    </w:tblPr>
    <w:tblStylePr w:type="firstRow">
      <w:rPr>
        <w:b/>
        <w:bCs/>
      </w:rPr>
      <w:tcPr>
        <w:tcBorders>
          <w:bottom w:val="single" w:color="17406D" w:themeColor="accent1" w:sz="4" w:space="0"/>
        </w:tcBorders>
      </w:tcPr>
    </w:tblStylePr>
    <w:tblStylePr w:type="lastRow">
      <w:rPr>
        <w:b/>
        <w:bCs/>
      </w:rPr>
      <w:tcPr>
        <w:tcBorders>
          <w:top w:val="double" w:color="17406D" w:themeColor="accent1" w:sz="4" w:space="0"/>
        </w:tcBorders>
      </w:tcPr>
    </w:tblStylePr>
    <w:tblStylePr w:type="firstCol">
      <w:rPr>
        <w:b/>
        <w:bCs/>
      </w:rPr>
    </w:tblStylePr>
    <w:tblStylePr w:type="lastCol">
      <w:rPr>
        <w:b/>
        <w:bCs/>
      </w:rPr>
    </w:tblStylePr>
    <w:tblStylePr w:type="band1Vert">
      <w:tcPr>
        <w:shd w:val="clear" w:color="auto" w:fill="C0D8F1" w:themeFill="accent1" w:themeFillTint="33"/>
      </w:tcPr>
    </w:tblStylePr>
    <w:tblStylePr w:type="band1Horz">
      <w:tcPr>
        <w:shd w:val="clear" w:color="auto" w:fill="C0D8F1" w:themeFill="accent1" w:themeFillTint="33"/>
      </w:tcPr>
    </w:tblStylePr>
  </w:style>
  <w:style w:type="table" w:customStyle="1" w:styleId="348">
    <w:name w:val="List Table 6 Colorful Accent 2"/>
    <w:basedOn w:val="88"/>
    <w:uiPriority w:val="51"/>
    <w:rPr>
      <w:color w:val="0076A3" w:themeColor="accent2" w:themeShade="BF"/>
    </w:rPr>
    <w:tblPr>
      <w:tblBorders>
        <w:top w:val="single" w:color="009DD9" w:themeColor="accent2" w:sz="4" w:space="0"/>
        <w:bottom w:val="single" w:color="009DD9" w:themeColor="accent2" w:sz="4" w:space="0"/>
      </w:tblBorders>
    </w:tblPr>
    <w:tblStylePr w:type="firstRow">
      <w:rPr>
        <w:b/>
        <w:bCs/>
      </w:rPr>
      <w:tcPr>
        <w:tcBorders>
          <w:bottom w:val="single" w:color="009DD9" w:themeColor="accent2" w:sz="4" w:space="0"/>
        </w:tcBorders>
      </w:tcPr>
    </w:tblStylePr>
    <w:tblStylePr w:type="lastRow">
      <w:rPr>
        <w:b/>
        <w:bCs/>
      </w:rPr>
      <w:tcPr>
        <w:tcBorders>
          <w:top w:val="double" w:color="009DD9" w:themeColor="accent2" w:sz="4" w:space="0"/>
        </w:tcBorders>
      </w:tcPr>
    </w:tblStylePr>
    <w:tblStylePr w:type="firstCol">
      <w:rPr>
        <w:b/>
        <w:bCs/>
      </w:rPr>
    </w:tblStylePr>
    <w:tblStylePr w:type="lastCol">
      <w:rPr>
        <w:b/>
        <w:bCs/>
      </w:rPr>
    </w:tblStylePr>
    <w:tblStylePr w:type="band1Vert">
      <w:tcPr>
        <w:shd w:val="clear" w:color="auto" w:fill="C4EEFF" w:themeFill="accent2" w:themeFillTint="33"/>
      </w:tcPr>
    </w:tblStylePr>
    <w:tblStylePr w:type="band1Horz">
      <w:tcPr>
        <w:shd w:val="clear" w:color="auto" w:fill="C4EEFF" w:themeFill="accent2" w:themeFillTint="33"/>
      </w:tcPr>
    </w:tblStylePr>
  </w:style>
  <w:style w:type="table" w:customStyle="1" w:styleId="349">
    <w:name w:val="List Table 6 Colorful Accent 3"/>
    <w:basedOn w:val="88"/>
    <w:uiPriority w:val="51"/>
    <w:rPr>
      <w:color w:val="089CA3" w:themeColor="accent3" w:themeShade="BF"/>
    </w:rPr>
    <w:tblPr>
      <w:tblBorders>
        <w:top w:val="single" w:color="0BD0D9" w:themeColor="accent3" w:sz="4" w:space="0"/>
        <w:bottom w:val="single" w:color="0BD0D9" w:themeColor="accent3" w:sz="4" w:space="0"/>
      </w:tblBorders>
    </w:tblPr>
    <w:tblStylePr w:type="firstRow">
      <w:rPr>
        <w:b/>
        <w:bCs/>
      </w:rPr>
      <w:tcPr>
        <w:tcBorders>
          <w:bottom w:val="single" w:color="0BD0D9" w:themeColor="accent3" w:sz="4" w:space="0"/>
        </w:tcBorders>
      </w:tcPr>
    </w:tblStylePr>
    <w:tblStylePr w:type="lastRow">
      <w:rPr>
        <w:b/>
        <w:bCs/>
      </w:rPr>
      <w:tcPr>
        <w:tcBorders>
          <w:top w:val="double" w:color="0BD0D9" w:themeColor="accent3" w:sz="4" w:space="0"/>
        </w:tcBorders>
      </w:tcPr>
    </w:tblStylePr>
    <w:tblStylePr w:type="firstCol">
      <w:rPr>
        <w:b/>
        <w:bCs/>
      </w:rPr>
    </w:tblStylePr>
    <w:tblStylePr w:type="lastCol">
      <w:rPr>
        <w:b/>
        <w:bCs/>
      </w:rPr>
    </w:tblStylePr>
    <w:tblStylePr w:type="band1Vert">
      <w:tcPr>
        <w:shd w:val="clear" w:color="auto" w:fill="C9FAFC" w:themeFill="accent3" w:themeFillTint="33"/>
      </w:tcPr>
    </w:tblStylePr>
    <w:tblStylePr w:type="band1Horz">
      <w:tcPr>
        <w:shd w:val="clear" w:color="auto" w:fill="C9FAFC" w:themeFill="accent3" w:themeFillTint="33"/>
      </w:tcPr>
    </w:tblStylePr>
  </w:style>
  <w:style w:type="table" w:customStyle="1" w:styleId="350">
    <w:name w:val="List Table 6 Colorful Accent 4"/>
    <w:basedOn w:val="88"/>
    <w:uiPriority w:val="51"/>
    <w:rPr>
      <w:color w:val="0C9B74" w:themeColor="accent4" w:themeShade="BF"/>
    </w:rPr>
    <w:tblPr>
      <w:tblBorders>
        <w:top w:val="single" w:color="10CF9B" w:themeColor="accent4" w:sz="4" w:space="0"/>
        <w:bottom w:val="single" w:color="10CF9B" w:themeColor="accent4" w:sz="4" w:space="0"/>
      </w:tblBorders>
    </w:tblPr>
    <w:tblStylePr w:type="firstRow">
      <w:rPr>
        <w:b/>
        <w:bCs/>
      </w:rPr>
      <w:tcPr>
        <w:tcBorders>
          <w:bottom w:val="single" w:color="10CF9B" w:themeColor="accent4" w:sz="4" w:space="0"/>
        </w:tcBorders>
      </w:tcPr>
    </w:tblStylePr>
    <w:tblStylePr w:type="lastRow">
      <w:rPr>
        <w:b/>
        <w:bCs/>
      </w:rPr>
      <w:tcPr>
        <w:tcBorders>
          <w:top w:val="double" w:color="10CF9B" w:themeColor="accent4" w:sz="4" w:space="0"/>
        </w:tcBorders>
      </w:tcPr>
    </w:tblStylePr>
    <w:tblStylePr w:type="firstCol">
      <w:rPr>
        <w:b/>
        <w:bCs/>
      </w:rPr>
    </w:tblStylePr>
    <w:tblStylePr w:type="lastCol">
      <w:rPr>
        <w:b/>
        <w:bCs/>
      </w:rPr>
    </w:tblStylePr>
    <w:tblStylePr w:type="band1Vert">
      <w:tcPr>
        <w:shd w:val="clear" w:color="auto" w:fill="C9FAED" w:themeFill="accent4" w:themeFillTint="33"/>
      </w:tcPr>
    </w:tblStylePr>
    <w:tblStylePr w:type="band1Horz">
      <w:tcPr>
        <w:shd w:val="clear" w:color="auto" w:fill="C9FAED" w:themeFill="accent4" w:themeFillTint="33"/>
      </w:tcPr>
    </w:tblStylePr>
  </w:style>
  <w:style w:type="table" w:customStyle="1" w:styleId="351">
    <w:name w:val="List Table 6 Colorful Accent 5"/>
    <w:basedOn w:val="88"/>
    <w:uiPriority w:val="51"/>
    <w:rPr>
      <w:color w:val="55A839" w:themeColor="accent5" w:themeShade="BF"/>
    </w:rPr>
    <w:tblPr>
      <w:tblBorders>
        <w:top w:val="single" w:color="7CCA62" w:themeColor="accent5" w:sz="4" w:space="0"/>
        <w:bottom w:val="single" w:color="7CCA62" w:themeColor="accent5" w:sz="4" w:space="0"/>
      </w:tblBorders>
    </w:tblPr>
    <w:tblStylePr w:type="firstRow">
      <w:rPr>
        <w:b/>
        <w:bCs/>
      </w:rPr>
      <w:tcPr>
        <w:tcBorders>
          <w:bottom w:val="single" w:color="7CCA62" w:themeColor="accent5" w:sz="4" w:space="0"/>
        </w:tcBorders>
      </w:tcPr>
    </w:tblStylePr>
    <w:tblStylePr w:type="lastRow">
      <w:rPr>
        <w:b/>
        <w:bCs/>
      </w:rPr>
      <w:tcPr>
        <w:tcBorders>
          <w:top w:val="double" w:color="7CCA62" w:themeColor="accent5" w:sz="4" w:space="0"/>
        </w:tcBorders>
      </w:tcPr>
    </w:tblStylePr>
    <w:tblStylePr w:type="firstCol">
      <w:rPr>
        <w:b/>
        <w:bCs/>
      </w:rPr>
    </w:tblStylePr>
    <w:tblStylePr w:type="lastCol">
      <w:rPr>
        <w:b/>
        <w:bCs/>
      </w:rPr>
    </w:tblStylePr>
    <w:tblStylePr w:type="band1Vert">
      <w:tcPr>
        <w:shd w:val="clear" w:color="auto" w:fill="E4F4DF" w:themeFill="accent5" w:themeFillTint="33"/>
      </w:tcPr>
    </w:tblStylePr>
    <w:tblStylePr w:type="band1Horz">
      <w:tcPr>
        <w:shd w:val="clear" w:color="auto" w:fill="E4F4DF" w:themeFill="accent5" w:themeFillTint="33"/>
      </w:tcPr>
    </w:tblStylePr>
  </w:style>
  <w:style w:type="table" w:customStyle="1" w:styleId="352">
    <w:name w:val="List Table 6 Colorful Accent 6"/>
    <w:basedOn w:val="88"/>
    <w:uiPriority w:val="51"/>
    <w:rPr>
      <w:color w:val="7E9632" w:themeColor="accent6" w:themeShade="BF"/>
    </w:rPr>
    <w:tblPr>
      <w:tblBorders>
        <w:top w:val="single" w:color="A5C249" w:themeColor="accent6" w:sz="4" w:space="0"/>
        <w:bottom w:val="single" w:color="A5C249" w:themeColor="accent6" w:sz="4" w:space="0"/>
      </w:tblBorders>
    </w:tblPr>
    <w:tblStylePr w:type="firstRow">
      <w:rPr>
        <w:b/>
        <w:bCs/>
      </w:rPr>
      <w:tcPr>
        <w:tcBorders>
          <w:bottom w:val="single" w:color="A5C249" w:themeColor="accent6" w:sz="4" w:space="0"/>
        </w:tcBorders>
      </w:tcPr>
    </w:tblStylePr>
    <w:tblStylePr w:type="lastRow">
      <w:rPr>
        <w:b/>
        <w:bCs/>
      </w:rPr>
      <w:tcPr>
        <w:tcBorders>
          <w:top w:val="double" w:color="A5C249" w:themeColor="accent6" w:sz="4" w:space="0"/>
        </w:tcBorders>
      </w:tcPr>
    </w:tblStylePr>
    <w:tblStylePr w:type="firstCol">
      <w:rPr>
        <w:b/>
        <w:bCs/>
      </w:rPr>
    </w:tblStylePr>
    <w:tblStylePr w:type="lastCol">
      <w:rPr>
        <w:b/>
        <w:bCs/>
      </w:rPr>
    </w:tblStylePr>
    <w:tblStylePr w:type="band1Vert">
      <w:tcPr>
        <w:shd w:val="clear" w:color="auto" w:fill="ECF2DA" w:themeFill="accent6" w:themeFillTint="33"/>
      </w:tcPr>
    </w:tblStylePr>
    <w:tblStylePr w:type="band1Horz">
      <w:tcPr>
        <w:shd w:val="clear" w:color="auto" w:fill="ECF2DA" w:themeFill="accent6" w:themeFillTint="33"/>
      </w:tcPr>
    </w:tblStylePr>
  </w:style>
  <w:style w:type="table" w:customStyle="1" w:styleId="353">
    <w:name w:val="List Table 7 Colorful"/>
    <w:basedOn w:val="88"/>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4">
    <w:name w:val="List Table 7 Colorful Accent 1"/>
    <w:basedOn w:val="88"/>
    <w:uiPriority w:val="52"/>
    <w:rPr>
      <w:color w:val="113052" w:themeColor="accent1" w:themeShade="BF"/>
    </w:rPr>
    <w:tblStylePr w:type="firstRow">
      <w:rPr>
        <w:rFonts w:asciiTheme="majorHAnsi" w:hAnsiTheme="majorHAnsi" w:eastAsiaTheme="majorEastAsia" w:cstheme="majorBidi"/>
        <w:i/>
        <w:iCs/>
        <w:sz w:val="26"/>
      </w:rPr>
      <w:tcPr>
        <w:tcBorders>
          <w:bottom w:val="single" w:color="17406D"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17406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17406D"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17406D" w:themeColor="accent1" w:sz="4" w:space="0"/>
        </w:tcBorders>
        <w:shd w:val="clear" w:color="auto" w:fill="FFFFFF" w:themeFill="background1"/>
      </w:tcPr>
    </w:tblStylePr>
    <w:tblStylePr w:type="band1Vert">
      <w:tcPr>
        <w:shd w:val="clear" w:color="auto" w:fill="C0D8F1" w:themeFill="accent1" w:themeFillTint="33"/>
      </w:tcPr>
    </w:tblStylePr>
    <w:tblStylePr w:type="band1Horz">
      <w:tcPr>
        <w:shd w:val="clear" w:color="auto" w:fill="C0D8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5">
    <w:name w:val="List Table 7 Colorful Accent 2"/>
    <w:basedOn w:val="88"/>
    <w:uiPriority w:val="52"/>
    <w:rPr>
      <w:color w:val="0076A3" w:themeColor="accent2" w:themeShade="BF"/>
    </w:rPr>
    <w:tblStylePr w:type="firstRow">
      <w:rPr>
        <w:rFonts w:asciiTheme="majorHAnsi" w:hAnsiTheme="majorHAnsi" w:eastAsiaTheme="majorEastAsia" w:cstheme="majorBidi"/>
        <w:i/>
        <w:iCs/>
        <w:sz w:val="26"/>
      </w:rPr>
      <w:tcPr>
        <w:tcBorders>
          <w:bottom w:val="single" w:color="009DD9"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9DD9"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9DD9"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9DD9" w:themeColor="accent2" w:sz="4" w:space="0"/>
        </w:tcBorders>
        <w:shd w:val="clear" w:color="auto" w:fill="FFFFFF" w:themeFill="background1"/>
      </w:tcPr>
    </w:tblStylePr>
    <w:tblStylePr w:type="band1Vert">
      <w:tcPr>
        <w:shd w:val="clear" w:color="auto" w:fill="C4EEFF" w:themeFill="accent2" w:themeFillTint="33"/>
      </w:tcPr>
    </w:tblStylePr>
    <w:tblStylePr w:type="band1Horz">
      <w:tcPr>
        <w:shd w:val="clear" w:color="auto" w:fill="C4EEFF"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6">
    <w:name w:val="List Table 7 Colorful Accent 3"/>
    <w:basedOn w:val="88"/>
    <w:uiPriority w:val="52"/>
    <w:rPr>
      <w:color w:val="089CA3" w:themeColor="accent3" w:themeShade="BF"/>
    </w:rPr>
    <w:tblStylePr w:type="firstRow">
      <w:rPr>
        <w:rFonts w:asciiTheme="majorHAnsi" w:hAnsiTheme="majorHAnsi" w:eastAsiaTheme="majorEastAsia" w:cstheme="majorBidi"/>
        <w:i/>
        <w:iCs/>
        <w:sz w:val="26"/>
      </w:rPr>
      <w:tcPr>
        <w:tcBorders>
          <w:bottom w:val="single" w:color="0BD0D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BD0D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BD0D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BD0D9" w:themeColor="accent3" w:sz="4" w:space="0"/>
        </w:tcBorders>
        <w:shd w:val="clear" w:color="auto" w:fill="FFFFFF" w:themeFill="background1"/>
      </w:tcPr>
    </w:tblStylePr>
    <w:tblStylePr w:type="band1Vert">
      <w:tcPr>
        <w:shd w:val="clear" w:color="auto" w:fill="C9FAFC" w:themeFill="accent3" w:themeFillTint="33"/>
      </w:tcPr>
    </w:tblStylePr>
    <w:tblStylePr w:type="band1Horz">
      <w:tcPr>
        <w:shd w:val="clear" w:color="auto" w:fill="C9FAF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7">
    <w:name w:val="List Table 7 Colorful Accent 4"/>
    <w:basedOn w:val="88"/>
    <w:uiPriority w:val="52"/>
    <w:rPr>
      <w:color w:val="0C9B74" w:themeColor="accent4" w:themeShade="BF"/>
    </w:rPr>
    <w:tblStylePr w:type="firstRow">
      <w:rPr>
        <w:rFonts w:asciiTheme="majorHAnsi" w:hAnsiTheme="majorHAnsi" w:eastAsiaTheme="majorEastAsia" w:cstheme="majorBidi"/>
        <w:i/>
        <w:iCs/>
        <w:sz w:val="26"/>
      </w:rPr>
      <w:tcPr>
        <w:tcBorders>
          <w:bottom w:val="single" w:color="10CF9B"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10CF9B"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10CF9B"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10CF9B" w:themeColor="accent4" w:sz="4" w:space="0"/>
        </w:tcBorders>
        <w:shd w:val="clear" w:color="auto" w:fill="FFFFFF" w:themeFill="background1"/>
      </w:tcPr>
    </w:tblStylePr>
    <w:tblStylePr w:type="band1Vert">
      <w:tcPr>
        <w:shd w:val="clear" w:color="auto" w:fill="C9FAED" w:themeFill="accent4" w:themeFillTint="33"/>
      </w:tcPr>
    </w:tblStylePr>
    <w:tblStylePr w:type="band1Horz">
      <w:tcPr>
        <w:shd w:val="clear" w:color="auto" w:fill="C9FAED"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8">
    <w:name w:val="List Table 7 Colorful Accent 5"/>
    <w:basedOn w:val="88"/>
    <w:uiPriority w:val="52"/>
    <w:rPr>
      <w:color w:val="55A839" w:themeColor="accent5" w:themeShade="BF"/>
    </w:rPr>
    <w:tblStylePr w:type="firstRow">
      <w:rPr>
        <w:rFonts w:asciiTheme="majorHAnsi" w:hAnsiTheme="majorHAnsi" w:eastAsiaTheme="majorEastAsia" w:cstheme="majorBidi"/>
        <w:i/>
        <w:iCs/>
        <w:sz w:val="26"/>
      </w:rPr>
      <w:tcPr>
        <w:tcBorders>
          <w:bottom w:val="single" w:color="7CCA62"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CCA6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CCA62"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CCA62" w:themeColor="accent5" w:sz="4" w:space="0"/>
        </w:tcBorders>
        <w:shd w:val="clear" w:color="auto" w:fill="FFFFFF" w:themeFill="background1"/>
      </w:tcPr>
    </w:tblStylePr>
    <w:tblStylePr w:type="band1Vert">
      <w:tcPr>
        <w:shd w:val="clear" w:color="auto" w:fill="E4F4DF" w:themeFill="accent5" w:themeFillTint="33"/>
      </w:tcPr>
    </w:tblStylePr>
    <w:tblStylePr w:type="band1Horz">
      <w:tcPr>
        <w:shd w:val="clear" w:color="auto" w:fill="E4F4DF"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9">
    <w:name w:val="List Table 7 Colorful Accent 6"/>
    <w:basedOn w:val="88"/>
    <w:uiPriority w:val="52"/>
    <w:rPr>
      <w:color w:val="7E9632" w:themeColor="accent6" w:themeShade="BF"/>
    </w:rPr>
    <w:tblStylePr w:type="firstRow">
      <w:rPr>
        <w:rFonts w:asciiTheme="majorHAnsi" w:hAnsiTheme="majorHAnsi" w:eastAsiaTheme="majorEastAsia" w:cstheme="majorBidi"/>
        <w:i/>
        <w:iCs/>
        <w:sz w:val="26"/>
      </w:rPr>
      <w:tcPr>
        <w:tcBorders>
          <w:bottom w:val="single" w:color="A5C249"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C24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C249"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C249" w:themeColor="accent6" w:sz="4" w:space="0"/>
        </w:tcBorders>
        <w:shd w:val="clear" w:color="auto" w:fill="FFFFFF" w:themeFill="background1"/>
      </w:tcPr>
    </w:tblStylePr>
    <w:tblStylePr w:type="band1Vert">
      <w:tcPr>
        <w:shd w:val="clear" w:color="auto" w:fill="ECF2DA" w:themeFill="accent6" w:themeFillTint="33"/>
      </w:tcPr>
    </w:tblStylePr>
    <w:tblStylePr w:type="band1Horz">
      <w:tcPr>
        <w:shd w:val="clear" w:color="auto" w:fill="ECF2DA"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60">
    <w:name w:val="电子邮件签名 Char"/>
    <w:basedOn w:val="231"/>
    <w:link w:val="19"/>
    <w:semiHidden/>
    <w:uiPriority w:val="99"/>
    <w:rPr>
      <w:rFonts w:ascii="Microsoft YaHei UI" w:hAnsi="Microsoft YaHei UI" w:eastAsia="Microsoft YaHei UI"/>
      <w:color w:val="595959" w:themeColor="text1" w:themeTint="A6"/>
      <w:kern w:val="20"/>
      <w:szCs w:val="20"/>
      <w14:textFill>
        <w14:solidFill>
          <w14:schemeClr w14:val="tx1">
            <w14:lumMod w14:val="65000"/>
            <w14:lumOff w14:val="35000"/>
          </w14:schemeClr>
        </w14:solidFill>
      </w14:textFill>
    </w:rPr>
  </w:style>
  <w:style w:type="character" w:customStyle="1" w:styleId="361">
    <w:name w:val="纯文本 Char"/>
    <w:basedOn w:val="231"/>
    <w:link w:val="46"/>
    <w:semiHidden/>
    <w:uiPriority w:val="99"/>
    <w:rPr>
      <w:rFonts w:ascii="Microsoft YaHei UI" w:hAnsi="Microsoft YaHei UI" w:eastAsia="Microsoft YaHei UI"/>
      <w:color w:val="595959" w:themeColor="text1" w:themeTint="A6"/>
      <w:kern w:val="20"/>
      <w:sz w:val="21"/>
      <w:szCs w:val="21"/>
      <w14:textFill>
        <w14:solidFill>
          <w14:schemeClr w14:val="tx1">
            <w14:lumMod w14:val="65000"/>
            <w14:lumOff w14:val="35000"/>
          </w14:schemeClr>
        </w14:solidFill>
      </w14:textFill>
    </w:rPr>
  </w:style>
  <w:style w:type="table" w:customStyle="1" w:styleId="362">
    <w:name w:val="Grid Table Light"/>
    <w:basedOn w:val="88"/>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63">
    <w:name w:val="Grid Table 1 Light"/>
    <w:basedOn w:val="88"/>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64">
    <w:name w:val="Grid Table 1 Light Accent 1"/>
    <w:basedOn w:val="88"/>
    <w:uiPriority w:val="46"/>
    <w:tblPr>
      <w:tblBorders>
        <w:top w:val="single" w:color="82B1E4" w:themeColor="accent1" w:themeTint="66" w:sz="4" w:space="0"/>
        <w:left w:val="single" w:color="82B1E4" w:themeColor="accent1" w:themeTint="66" w:sz="4" w:space="0"/>
        <w:bottom w:val="single" w:color="82B1E4" w:themeColor="accent1" w:themeTint="66" w:sz="4" w:space="0"/>
        <w:right w:val="single" w:color="82B1E4" w:themeColor="accent1" w:themeTint="66" w:sz="4" w:space="0"/>
        <w:insideH w:val="single" w:color="82B1E4" w:themeColor="accent1" w:themeTint="66" w:sz="4" w:space="0"/>
        <w:insideV w:val="single" w:color="82B1E4" w:themeColor="accent1" w:themeTint="66" w:sz="4" w:space="0"/>
      </w:tblBorders>
    </w:tblPr>
    <w:tblStylePr w:type="firstRow">
      <w:rPr>
        <w:b/>
        <w:bCs/>
      </w:rPr>
      <w:tcPr>
        <w:tcBorders>
          <w:bottom w:val="single" w:color="438AD7" w:themeColor="accent1" w:themeTint="99" w:sz="12" w:space="0"/>
        </w:tcBorders>
      </w:tcPr>
    </w:tblStylePr>
    <w:tblStylePr w:type="lastRow">
      <w:rPr>
        <w:b/>
        <w:bCs/>
      </w:rPr>
      <w:tcPr>
        <w:tcBorders>
          <w:top w:val="double" w:color="438AD7" w:themeColor="accent1" w:themeTint="99" w:sz="2" w:space="0"/>
        </w:tcBorders>
      </w:tcPr>
    </w:tblStylePr>
    <w:tblStylePr w:type="firstCol">
      <w:rPr>
        <w:b/>
        <w:bCs/>
      </w:rPr>
    </w:tblStylePr>
    <w:tblStylePr w:type="lastCol">
      <w:rPr>
        <w:b/>
        <w:bCs/>
      </w:rPr>
    </w:tblStylePr>
  </w:style>
  <w:style w:type="table" w:customStyle="1" w:styleId="365">
    <w:name w:val="Grid Table 1 Light Accent 2"/>
    <w:basedOn w:val="88"/>
    <w:uiPriority w:val="46"/>
    <w:tblPr>
      <w:tblBorders>
        <w:top w:val="single" w:color="89DEFE" w:themeColor="accent2" w:themeTint="66" w:sz="4" w:space="0"/>
        <w:left w:val="single" w:color="89DEFE" w:themeColor="accent2" w:themeTint="66" w:sz="4" w:space="0"/>
        <w:bottom w:val="single" w:color="89DEFE" w:themeColor="accent2" w:themeTint="66" w:sz="4" w:space="0"/>
        <w:right w:val="single" w:color="89DEFE" w:themeColor="accent2" w:themeTint="66" w:sz="4" w:space="0"/>
        <w:insideH w:val="single" w:color="89DEFE" w:themeColor="accent2" w:themeTint="66" w:sz="4" w:space="0"/>
        <w:insideV w:val="single" w:color="89DEFE" w:themeColor="accent2" w:themeTint="66" w:sz="4" w:space="0"/>
      </w:tblBorders>
    </w:tblPr>
    <w:tblStylePr w:type="firstRow">
      <w:rPr>
        <w:b/>
        <w:bCs/>
      </w:rPr>
      <w:tcPr>
        <w:tcBorders>
          <w:bottom w:val="single" w:color="4FCEFF" w:themeColor="accent2" w:themeTint="99" w:sz="12" w:space="0"/>
        </w:tcBorders>
      </w:tcPr>
    </w:tblStylePr>
    <w:tblStylePr w:type="lastRow">
      <w:rPr>
        <w:b/>
        <w:bCs/>
      </w:rPr>
      <w:tcPr>
        <w:tcBorders>
          <w:top w:val="double" w:color="4FCEFF" w:themeColor="accent2" w:themeTint="99" w:sz="2" w:space="0"/>
        </w:tcBorders>
      </w:tcPr>
    </w:tblStylePr>
    <w:tblStylePr w:type="firstCol">
      <w:rPr>
        <w:b/>
        <w:bCs/>
      </w:rPr>
    </w:tblStylePr>
    <w:tblStylePr w:type="lastCol">
      <w:rPr>
        <w:b/>
        <w:bCs/>
      </w:rPr>
    </w:tblStylePr>
  </w:style>
  <w:style w:type="table" w:customStyle="1" w:styleId="366">
    <w:name w:val="Grid Table 1 Light Accent 3"/>
    <w:basedOn w:val="88"/>
    <w:uiPriority w:val="46"/>
    <w:tblPr>
      <w:tblBorders>
        <w:top w:val="single" w:color="93F5F9" w:themeColor="accent3" w:themeTint="66" w:sz="4" w:space="0"/>
        <w:left w:val="single" w:color="93F5F9" w:themeColor="accent3" w:themeTint="66" w:sz="4" w:space="0"/>
        <w:bottom w:val="single" w:color="93F5F9" w:themeColor="accent3" w:themeTint="66" w:sz="4" w:space="0"/>
        <w:right w:val="single" w:color="93F5F9" w:themeColor="accent3" w:themeTint="66" w:sz="4" w:space="0"/>
        <w:insideH w:val="single" w:color="93F5F9" w:themeColor="accent3" w:themeTint="66" w:sz="4" w:space="0"/>
        <w:insideV w:val="single" w:color="93F5F9" w:themeColor="accent3" w:themeTint="66" w:sz="4" w:space="0"/>
      </w:tblBorders>
    </w:tblPr>
    <w:tblStylePr w:type="firstRow">
      <w:rPr>
        <w:b/>
        <w:bCs/>
      </w:rPr>
      <w:tcPr>
        <w:tcBorders>
          <w:bottom w:val="single" w:color="5DF0F6" w:themeColor="accent3" w:themeTint="99" w:sz="12" w:space="0"/>
        </w:tcBorders>
      </w:tcPr>
    </w:tblStylePr>
    <w:tblStylePr w:type="lastRow">
      <w:rPr>
        <w:b/>
        <w:bCs/>
      </w:rPr>
      <w:tcPr>
        <w:tcBorders>
          <w:top w:val="double" w:color="5DF0F6" w:themeColor="accent3" w:themeTint="99" w:sz="2" w:space="0"/>
        </w:tcBorders>
      </w:tcPr>
    </w:tblStylePr>
    <w:tblStylePr w:type="firstCol">
      <w:rPr>
        <w:b/>
        <w:bCs/>
      </w:rPr>
    </w:tblStylePr>
    <w:tblStylePr w:type="lastCol">
      <w:rPr>
        <w:b/>
        <w:bCs/>
      </w:rPr>
    </w:tblStylePr>
  </w:style>
  <w:style w:type="table" w:customStyle="1" w:styleId="367">
    <w:name w:val="Grid Table 1 Light Accent 4"/>
    <w:basedOn w:val="88"/>
    <w:uiPriority w:val="46"/>
    <w:tblPr>
      <w:tblBorders>
        <w:top w:val="single" w:color="94F6DB" w:themeColor="accent4" w:themeTint="66" w:sz="4" w:space="0"/>
        <w:left w:val="single" w:color="94F6DB" w:themeColor="accent4" w:themeTint="66" w:sz="4" w:space="0"/>
        <w:bottom w:val="single" w:color="94F6DB" w:themeColor="accent4" w:themeTint="66" w:sz="4" w:space="0"/>
        <w:right w:val="single" w:color="94F6DB" w:themeColor="accent4" w:themeTint="66" w:sz="4" w:space="0"/>
        <w:insideH w:val="single" w:color="94F6DB" w:themeColor="accent4" w:themeTint="66" w:sz="4" w:space="0"/>
        <w:insideV w:val="single" w:color="94F6DB" w:themeColor="accent4" w:themeTint="66" w:sz="4" w:space="0"/>
      </w:tblBorders>
    </w:tblPr>
    <w:tblStylePr w:type="firstRow">
      <w:rPr>
        <w:b/>
        <w:bCs/>
      </w:rPr>
      <w:tcPr>
        <w:tcBorders>
          <w:bottom w:val="single" w:color="5FF2CA" w:themeColor="accent4" w:themeTint="99" w:sz="12" w:space="0"/>
        </w:tcBorders>
      </w:tcPr>
    </w:tblStylePr>
    <w:tblStylePr w:type="lastRow">
      <w:rPr>
        <w:b/>
        <w:bCs/>
      </w:rPr>
      <w:tcPr>
        <w:tcBorders>
          <w:top w:val="double" w:color="5FF2CA" w:themeColor="accent4" w:themeTint="99" w:sz="2" w:space="0"/>
        </w:tcBorders>
      </w:tcPr>
    </w:tblStylePr>
    <w:tblStylePr w:type="firstCol">
      <w:rPr>
        <w:b/>
        <w:bCs/>
      </w:rPr>
    </w:tblStylePr>
    <w:tblStylePr w:type="lastCol">
      <w:rPr>
        <w:b/>
        <w:bCs/>
      </w:rPr>
    </w:tblStylePr>
  </w:style>
  <w:style w:type="table" w:customStyle="1" w:styleId="368">
    <w:name w:val="Grid Table 1 Light Accent 5"/>
    <w:basedOn w:val="88"/>
    <w:uiPriority w:val="46"/>
    <w:tblPr>
      <w:tblBorders>
        <w:top w:val="single" w:color="CAE9C0" w:themeColor="accent5" w:themeTint="66" w:sz="4" w:space="0"/>
        <w:left w:val="single" w:color="CAE9C0" w:themeColor="accent5" w:themeTint="66" w:sz="4" w:space="0"/>
        <w:bottom w:val="single" w:color="CAE9C0" w:themeColor="accent5" w:themeTint="66" w:sz="4" w:space="0"/>
        <w:right w:val="single" w:color="CAE9C0" w:themeColor="accent5" w:themeTint="66" w:sz="4" w:space="0"/>
        <w:insideH w:val="single" w:color="CAE9C0" w:themeColor="accent5" w:themeTint="66" w:sz="4" w:space="0"/>
        <w:insideV w:val="single" w:color="CAE9C0" w:themeColor="accent5" w:themeTint="66" w:sz="4" w:space="0"/>
      </w:tblBorders>
    </w:tblPr>
    <w:tblStylePr w:type="firstRow">
      <w:rPr>
        <w:b/>
        <w:bCs/>
      </w:rPr>
      <w:tcPr>
        <w:tcBorders>
          <w:bottom w:val="single" w:color="B0DFA0" w:themeColor="accent5" w:themeTint="99" w:sz="12" w:space="0"/>
        </w:tcBorders>
      </w:tcPr>
    </w:tblStylePr>
    <w:tblStylePr w:type="lastRow">
      <w:rPr>
        <w:b/>
        <w:bCs/>
      </w:rPr>
      <w:tcPr>
        <w:tcBorders>
          <w:top w:val="double" w:color="B0DFA0" w:themeColor="accent5" w:themeTint="99" w:sz="2" w:space="0"/>
        </w:tcBorders>
      </w:tcPr>
    </w:tblStylePr>
    <w:tblStylePr w:type="firstCol">
      <w:rPr>
        <w:b/>
        <w:bCs/>
      </w:rPr>
    </w:tblStylePr>
    <w:tblStylePr w:type="lastCol">
      <w:rPr>
        <w:b/>
        <w:bCs/>
      </w:rPr>
    </w:tblStylePr>
  </w:style>
  <w:style w:type="table" w:customStyle="1" w:styleId="369">
    <w:name w:val="Grid Table 1 Light Accent 6"/>
    <w:basedOn w:val="88"/>
    <w:uiPriority w:val="46"/>
    <w:tblPr>
      <w:tblBorders>
        <w:top w:val="single" w:color="DAE6B6" w:themeColor="accent6" w:themeTint="66" w:sz="4" w:space="0"/>
        <w:left w:val="single" w:color="DAE6B6" w:themeColor="accent6" w:themeTint="66" w:sz="4" w:space="0"/>
        <w:bottom w:val="single" w:color="DAE6B6" w:themeColor="accent6" w:themeTint="66" w:sz="4" w:space="0"/>
        <w:right w:val="single" w:color="DAE6B6" w:themeColor="accent6" w:themeTint="66" w:sz="4" w:space="0"/>
        <w:insideH w:val="single" w:color="DAE6B6" w:themeColor="accent6" w:themeTint="66" w:sz="4" w:space="0"/>
        <w:insideV w:val="single" w:color="DAE6B6" w:themeColor="accent6" w:themeTint="66" w:sz="4" w:space="0"/>
      </w:tblBorders>
    </w:tblPr>
    <w:tblStylePr w:type="firstRow">
      <w:rPr>
        <w:b/>
        <w:bCs/>
      </w:rPr>
      <w:tcPr>
        <w:tcBorders>
          <w:bottom w:val="single" w:color="C8DA91" w:themeColor="accent6" w:themeTint="99" w:sz="12" w:space="0"/>
        </w:tcBorders>
      </w:tcPr>
    </w:tblStylePr>
    <w:tblStylePr w:type="lastRow">
      <w:rPr>
        <w:b/>
        <w:bCs/>
      </w:rPr>
      <w:tcPr>
        <w:tcBorders>
          <w:top w:val="double" w:color="C8DA91" w:themeColor="accent6" w:themeTint="99" w:sz="2" w:space="0"/>
        </w:tcBorders>
      </w:tcPr>
    </w:tblStylePr>
    <w:tblStylePr w:type="firstCol">
      <w:rPr>
        <w:b/>
        <w:bCs/>
      </w:rPr>
    </w:tblStylePr>
    <w:tblStylePr w:type="lastCol">
      <w:rPr>
        <w:b/>
        <w:bCs/>
      </w:rPr>
    </w:tblStylePr>
  </w:style>
  <w:style w:type="table" w:customStyle="1" w:styleId="370">
    <w:name w:val="Grid Table 2"/>
    <w:basedOn w:val="88"/>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1">
    <w:name w:val="Grid Table 2 Accent 1"/>
    <w:basedOn w:val="88"/>
    <w:uiPriority w:val="47"/>
    <w:tblPr>
      <w:tblBorders>
        <w:top w:val="single" w:color="438AD7" w:themeColor="accent1" w:themeTint="99" w:sz="2" w:space="0"/>
        <w:bottom w:val="single" w:color="438AD7" w:themeColor="accent1" w:themeTint="99" w:sz="2" w:space="0"/>
        <w:insideH w:val="single" w:color="438AD7" w:themeColor="accent1" w:themeTint="99" w:sz="2" w:space="0"/>
        <w:insideV w:val="single" w:color="438AD7" w:themeColor="accent1" w:themeTint="99" w:sz="2" w:space="0"/>
      </w:tblBorders>
    </w:tblPr>
    <w:tblStylePr w:type="firstRow">
      <w:rPr>
        <w:b/>
        <w:bCs/>
      </w:rPr>
      <w:tcPr>
        <w:tcBorders>
          <w:top w:val="nil"/>
          <w:bottom w:val="single" w:color="438AD7" w:themeColor="accent1" w:themeTint="99" w:sz="12" w:space="0"/>
          <w:insideH w:val="nil"/>
          <w:insideV w:val="nil"/>
        </w:tcBorders>
        <w:shd w:val="clear" w:color="auto" w:fill="FFFFFF" w:themeFill="background1"/>
      </w:tcPr>
    </w:tblStylePr>
    <w:tblStylePr w:type="lastRow">
      <w:rPr>
        <w:b/>
        <w:bCs/>
      </w:rPr>
      <w:tcPr>
        <w:tcBorders>
          <w:top w:val="double" w:color="438A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0D8F1" w:themeFill="accent1" w:themeFillTint="33"/>
      </w:tcPr>
    </w:tblStylePr>
    <w:tblStylePr w:type="band1Horz">
      <w:tcPr>
        <w:shd w:val="clear" w:color="auto" w:fill="C0D8F1" w:themeFill="accent1" w:themeFillTint="33"/>
      </w:tcPr>
    </w:tblStylePr>
  </w:style>
  <w:style w:type="table" w:customStyle="1" w:styleId="372">
    <w:name w:val="Grid Table 2 Accent 2"/>
    <w:basedOn w:val="88"/>
    <w:uiPriority w:val="47"/>
    <w:tblPr>
      <w:tblBorders>
        <w:top w:val="single" w:color="4FCEFF" w:themeColor="accent2" w:themeTint="99" w:sz="2" w:space="0"/>
        <w:bottom w:val="single" w:color="4FCEFF" w:themeColor="accent2" w:themeTint="99" w:sz="2" w:space="0"/>
        <w:insideH w:val="single" w:color="4FCEFF" w:themeColor="accent2" w:themeTint="99" w:sz="2" w:space="0"/>
        <w:insideV w:val="single" w:color="4FCEFF" w:themeColor="accent2" w:themeTint="99" w:sz="2" w:space="0"/>
      </w:tblBorders>
    </w:tblPr>
    <w:tblStylePr w:type="firstRow">
      <w:rPr>
        <w:b/>
        <w:bCs/>
      </w:rPr>
      <w:tcPr>
        <w:tcBorders>
          <w:top w:val="nil"/>
          <w:bottom w:val="single" w:color="4FCEFF" w:themeColor="accent2" w:themeTint="99" w:sz="12" w:space="0"/>
          <w:insideH w:val="nil"/>
          <w:insideV w:val="nil"/>
        </w:tcBorders>
        <w:shd w:val="clear" w:color="auto" w:fill="FFFFFF" w:themeFill="background1"/>
      </w:tcPr>
    </w:tblStylePr>
    <w:tblStylePr w:type="lastRow">
      <w:rPr>
        <w:b/>
        <w:bCs/>
      </w:rPr>
      <w:tcPr>
        <w:tcBorders>
          <w:top w:val="double" w:color="4FCE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4EEFF" w:themeFill="accent2" w:themeFillTint="33"/>
      </w:tcPr>
    </w:tblStylePr>
    <w:tblStylePr w:type="band1Horz">
      <w:tcPr>
        <w:shd w:val="clear" w:color="auto" w:fill="C4EEFF" w:themeFill="accent2" w:themeFillTint="33"/>
      </w:tcPr>
    </w:tblStylePr>
  </w:style>
  <w:style w:type="table" w:customStyle="1" w:styleId="373">
    <w:name w:val="Grid Table 2 Accent 3"/>
    <w:basedOn w:val="88"/>
    <w:uiPriority w:val="47"/>
    <w:tblPr>
      <w:tblBorders>
        <w:top w:val="single" w:color="5DF0F6" w:themeColor="accent3" w:themeTint="99" w:sz="2" w:space="0"/>
        <w:bottom w:val="single" w:color="5DF0F6" w:themeColor="accent3" w:themeTint="99" w:sz="2" w:space="0"/>
        <w:insideH w:val="single" w:color="5DF0F6" w:themeColor="accent3" w:themeTint="99" w:sz="2" w:space="0"/>
        <w:insideV w:val="single" w:color="5DF0F6" w:themeColor="accent3" w:themeTint="99" w:sz="2" w:space="0"/>
      </w:tblBorders>
    </w:tblPr>
    <w:tblStylePr w:type="firstRow">
      <w:rPr>
        <w:b/>
        <w:bCs/>
      </w:rPr>
      <w:tcPr>
        <w:tcBorders>
          <w:top w:val="nil"/>
          <w:bottom w:val="single" w:color="5DF0F6" w:themeColor="accent3" w:themeTint="99" w:sz="12" w:space="0"/>
          <w:insideH w:val="nil"/>
          <w:insideV w:val="nil"/>
        </w:tcBorders>
        <w:shd w:val="clear" w:color="auto" w:fill="FFFFFF" w:themeFill="background1"/>
      </w:tcPr>
    </w:tblStylePr>
    <w:tblStylePr w:type="lastRow">
      <w:rPr>
        <w:b/>
        <w:bCs/>
      </w:rPr>
      <w:tcPr>
        <w:tcBorders>
          <w:top w:val="double" w:color="5DF0F6"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9FAFC" w:themeFill="accent3" w:themeFillTint="33"/>
      </w:tcPr>
    </w:tblStylePr>
    <w:tblStylePr w:type="band1Horz">
      <w:tcPr>
        <w:shd w:val="clear" w:color="auto" w:fill="C9FAFC" w:themeFill="accent3" w:themeFillTint="33"/>
      </w:tcPr>
    </w:tblStylePr>
  </w:style>
  <w:style w:type="table" w:customStyle="1" w:styleId="374">
    <w:name w:val="Grid Table 2 Accent 4"/>
    <w:basedOn w:val="88"/>
    <w:uiPriority w:val="47"/>
    <w:tblPr>
      <w:tblBorders>
        <w:top w:val="single" w:color="5FF2CA" w:themeColor="accent4" w:themeTint="99" w:sz="2" w:space="0"/>
        <w:bottom w:val="single" w:color="5FF2CA" w:themeColor="accent4" w:themeTint="99" w:sz="2" w:space="0"/>
        <w:insideH w:val="single" w:color="5FF2CA" w:themeColor="accent4" w:themeTint="99" w:sz="2" w:space="0"/>
        <w:insideV w:val="single" w:color="5FF2CA" w:themeColor="accent4" w:themeTint="99" w:sz="2" w:space="0"/>
      </w:tblBorders>
    </w:tblPr>
    <w:tblStylePr w:type="firstRow">
      <w:rPr>
        <w:b/>
        <w:bCs/>
      </w:rPr>
      <w:tcPr>
        <w:tcBorders>
          <w:top w:val="nil"/>
          <w:bottom w:val="single" w:color="5FF2CA" w:themeColor="accent4" w:themeTint="99" w:sz="12" w:space="0"/>
          <w:insideH w:val="nil"/>
          <w:insideV w:val="nil"/>
        </w:tcBorders>
        <w:shd w:val="clear" w:color="auto" w:fill="FFFFFF" w:themeFill="background1"/>
      </w:tcPr>
    </w:tblStylePr>
    <w:tblStylePr w:type="lastRow">
      <w:rPr>
        <w:b/>
        <w:bCs/>
      </w:rPr>
      <w:tcPr>
        <w:tcBorders>
          <w:top w:val="double" w:color="5FF2CA"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9FAED" w:themeFill="accent4" w:themeFillTint="33"/>
      </w:tcPr>
    </w:tblStylePr>
    <w:tblStylePr w:type="band1Horz">
      <w:tcPr>
        <w:shd w:val="clear" w:color="auto" w:fill="C9FAED" w:themeFill="accent4" w:themeFillTint="33"/>
      </w:tcPr>
    </w:tblStylePr>
  </w:style>
  <w:style w:type="table" w:customStyle="1" w:styleId="375">
    <w:name w:val="Grid Table 2 Accent 5"/>
    <w:basedOn w:val="88"/>
    <w:uiPriority w:val="47"/>
    <w:tblPr>
      <w:tblBorders>
        <w:top w:val="single" w:color="B0DFA0" w:themeColor="accent5" w:themeTint="99" w:sz="2" w:space="0"/>
        <w:bottom w:val="single" w:color="B0DFA0" w:themeColor="accent5" w:themeTint="99" w:sz="2" w:space="0"/>
        <w:insideH w:val="single" w:color="B0DFA0" w:themeColor="accent5" w:themeTint="99" w:sz="2" w:space="0"/>
        <w:insideV w:val="single" w:color="B0DFA0" w:themeColor="accent5" w:themeTint="99" w:sz="2" w:space="0"/>
      </w:tblBorders>
    </w:tblPr>
    <w:tblStylePr w:type="firstRow">
      <w:rPr>
        <w:b/>
        <w:bCs/>
      </w:rPr>
      <w:tcPr>
        <w:tcBorders>
          <w:top w:val="nil"/>
          <w:bottom w:val="single" w:color="B0DFA0" w:themeColor="accent5" w:themeTint="99" w:sz="12" w:space="0"/>
          <w:insideH w:val="nil"/>
          <w:insideV w:val="nil"/>
        </w:tcBorders>
        <w:shd w:val="clear" w:color="auto" w:fill="FFFFFF" w:themeFill="background1"/>
      </w:tcPr>
    </w:tblStylePr>
    <w:tblStylePr w:type="lastRow">
      <w:rPr>
        <w:b/>
        <w:bCs/>
      </w:rPr>
      <w:tcPr>
        <w:tcBorders>
          <w:top w:val="double" w:color="B0DFA0"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4F4DF" w:themeFill="accent5" w:themeFillTint="33"/>
      </w:tcPr>
    </w:tblStylePr>
    <w:tblStylePr w:type="band1Horz">
      <w:tcPr>
        <w:shd w:val="clear" w:color="auto" w:fill="E4F4DF" w:themeFill="accent5" w:themeFillTint="33"/>
      </w:tcPr>
    </w:tblStylePr>
  </w:style>
  <w:style w:type="table" w:customStyle="1" w:styleId="376">
    <w:name w:val="Grid Table 2 Accent 6"/>
    <w:basedOn w:val="88"/>
    <w:uiPriority w:val="47"/>
    <w:tblPr>
      <w:tblBorders>
        <w:top w:val="single" w:color="C8DA91" w:themeColor="accent6" w:themeTint="99" w:sz="2" w:space="0"/>
        <w:bottom w:val="single" w:color="C8DA91" w:themeColor="accent6" w:themeTint="99" w:sz="2" w:space="0"/>
        <w:insideH w:val="single" w:color="C8DA91" w:themeColor="accent6" w:themeTint="99" w:sz="2" w:space="0"/>
        <w:insideV w:val="single" w:color="C8DA91" w:themeColor="accent6" w:themeTint="99" w:sz="2" w:space="0"/>
      </w:tblBorders>
    </w:tblPr>
    <w:tblStylePr w:type="firstRow">
      <w:rPr>
        <w:b/>
        <w:bCs/>
      </w:rPr>
      <w:tcPr>
        <w:tcBorders>
          <w:top w:val="nil"/>
          <w:bottom w:val="single" w:color="C8DA91" w:themeColor="accent6" w:themeTint="99" w:sz="12" w:space="0"/>
          <w:insideH w:val="nil"/>
          <w:insideV w:val="nil"/>
        </w:tcBorders>
        <w:shd w:val="clear" w:color="auto" w:fill="FFFFFF" w:themeFill="background1"/>
      </w:tcPr>
    </w:tblStylePr>
    <w:tblStylePr w:type="lastRow">
      <w:rPr>
        <w:b/>
        <w:bCs/>
      </w:rPr>
      <w:tcPr>
        <w:tcBorders>
          <w:top w:val="double" w:color="C8DA9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F2DA" w:themeFill="accent6" w:themeFillTint="33"/>
      </w:tcPr>
    </w:tblStylePr>
    <w:tblStylePr w:type="band1Horz">
      <w:tcPr>
        <w:shd w:val="clear" w:color="auto" w:fill="ECF2DA" w:themeFill="accent6" w:themeFillTint="33"/>
      </w:tcPr>
    </w:tblStylePr>
  </w:style>
  <w:style w:type="table" w:customStyle="1" w:styleId="377">
    <w:name w:val="Grid Table 3"/>
    <w:basedOn w:val="88"/>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78">
    <w:name w:val="Grid Table 3 Accent 1"/>
    <w:basedOn w:val="88"/>
    <w:uiPriority w:val="48"/>
    <w:tblPr>
      <w:tblBorders>
        <w:top w:val="single" w:color="438AD7" w:themeColor="accent1" w:themeTint="99" w:sz="4" w:space="0"/>
        <w:left w:val="single" w:color="438AD7" w:themeColor="accent1" w:themeTint="99" w:sz="4" w:space="0"/>
        <w:bottom w:val="single" w:color="438AD7" w:themeColor="accent1" w:themeTint="99" w:sz="4" w:space="0"/>
        <w:right w:val="single" w:color="438AD7" w:themeColor="accent1" w:themeTint="99" w:sz="4" w:space="0"/>
        <w:insideH w:val="single" w:color="438AD7" w:themeColor="accent1" w:themeTint="99" w:sz="4" w:space="0"/>
        <w:insideV w:val="single" w:color="438AD7"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0D8F1" w:themeFill="accent1" w:themeFillTint="33"/>
      </w:tcPr>
    </w:tblStylePr>
    <w:tblStylePr w:type="band1Horz">
      <w:tcPr>
        <w:shd w:val="clear" w:color="auto" w:fill="C0D8F1" w:themeFill="accent1" w:themeFillTint="33"/>
      </w:tcPr>
    </w:tblStylePr>
    <w:tblStylePr w:type="neCell">
      <w:tcPr>
        <w:tcBorders>
          <w:bottom w:val="single" w:color="438AD7" w:themeColor="accent1" w:themeTint="99" w:sz="4" w:space="0"/>
        </w:tcBorders>
      </w:tcPr>
    </w:tblStylePr>
    <w:tblStylePr w:type="nwCell">
      <w:tcPr>
        <w:tcBorders>
          <w:bottom w:val="single" w:color="438AD7" w:themeColor="accent1" w:themeTint="99" w:sz="4" w:space="0"/>
        </w:tcBorders>
      </w:tcPr>
    </w:tblStylePr>
    <w:tblStylePr w:type="seCell">
      <w:tcPr>
        <w:tcBorders>
          <w:top w:val="single" w:color="438AD7" w:themeColor="accent1" w:themeTint="99" w:sz="4" w:space="0"/>
        </w:tcBorders>
      </w:tcPr>
    </w:tblStylePr>
    <w:tblStylePr w:type="swCell">
      <w:tcPr>
        <w:tcBorders>
          <w:top w:val="single" w:color="438AD7" w:themeColor="accent1" w:themeTint="99" w:sz="4" w:space="0"/>
        </w:tcBorders>
      </w:tcPr>
    </w:tblStylePr>
  </w:style>
  <w:style w:type="table" w:customStyle="1" w:styleId="379">
    <w:name w:val="Grid Table 3 Accent 2"/>
    <w:basedOn w:val="88"/>
    <w:uiPriority w:val="48"/>
    <w:tblPr>
      <w:tblBorders>
        <w:top w:val="single" w:color="4FCEFF" w:themeColor="accent2" w:themeTint="99" w:sz="4" w:space="0"/>
        <w:left w:val="single" w:color="4FCEFF" w:themeColor="accent2" w:themeTint="99" w:sz="4" w:space="0"/>
        <w:bottom w:val="single" w:color="4FCEFF" w:themeColor="accent2" w:themeTint="99" w:sz="4" w:space="0"/>
        <w:right w:val="single" w:color="4FCEFF" w:themeColor="accent2" w:themeTint="99" w:sz="4" w:space="0"/>
        <w:insideH w:val="single" w:color="4FCEFF" w:themeColor="accent2" w:themeTint="99" w:sz="4" w:space="0"/>
        <w:insideV w:val="single" w:color="4FCEFF"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4EEFF" w:themeFill="accent2" w:themeFillTint="33"/>
      </w:tcPr>
    </w:tblStylePr>
    <w:tblStylePr w:type="band1Horz">
      <w:tcPr>
        <w:shd w:val="clear" w:color="auto" w:fill="C4EEFF" w:themeFill="accent2" w:themeFillTint="33"/>
      </w:tcPr>
    </w:tblStylePr>
    <w:tblStylePr w:type="neCell">
      <w:tcPr>
        <w:tcBorders>
          <w:bottom w:val="single" w:color="4FCEFF" w:themeColor="accent2" w:themeTint="99" w:sz="4" w:space="0"/>
        </w:tcBorders>
      </w:tcPr>
    </w:tblStylePr>
    <w:tblStylePr w:type="nwCell">
      <w:tcPr>
        <w:tcBorders>
          <w:bottom w:val="single" w:color="4FCEFF" w:themeColor="accent2" w:themeTint="99" w:sz="4" w:space="0"/>
        </w:tcBorders>
      </w:tcPr>
    </w:tblStylePr>
    <w:tblStylePr w:type="seCell">
      <w:tcPr>
        <w:tcBorders>
          <w:top w:val="single" w:color="4FCEFF" w:themeColor="accent2" w:themeTint="99" w:sz="4" w:space="0"/>
        </w:tcBorders>
      </w:tcPr>
    </w:tblStylePr>
    <w:tblStylePr w:type="swCell">
      <w:tcPr>
        <w:tcBorders>
          <w:top w:val="single" w:color="4FCEFF" w:themeColor="accent2" w:themeTint="99" w:sz="4" w:space="0"/>
        </w:tcBorders>
      </w:tcPr>
    </w:tblStylePr>
  </w:style>
  <w:style w:type="table" w:customStyle="1" w:styleId="380">
    <w:name w:val="Grid Table 3 Accent 3"/>
    <w:basedOn w:val="88"/>
    <w:uiPriority w:val="48"/>
    <w:tblPr>
      <w:tblBorders>
        <w:top w:val="single" w:color="5DF0F6" w:themeColor="accent3" w:themeTint="99" w:sz="4" w:space="0"/>
        <w:left w:val="single" w:color="5DF0F6" w:themeColor="accent3" w:themeTint="99" w:sz="4" w:space="0"/>
        <w:bottom w:val="single" w:color="5DF0F6" w:themeColor="accent3" w:themeTint="99" w:sz="4" w:space="0"/>
        <w:right w:val="single" w:color="5DF0F6" w:themeColor="accent3" w:themeTint="99" w:sz="4" w:space="0"/>
        <w:insideH w:val="single" w:color="5DF0F6" w:themeColor="accent3" w:themeTint="99" w:sz="4" w:space="0"/>
        <w:insideV w:val="single" w:color="5DF0F6"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9FAFC" w:themeFill="accent3" w:themeFillTint="33"/>
      </w:tcPr>
    </w:tblStylePr>
    <w:tblStylePr w:type="band1Horz">
      <w:tcPr>
        <w:shd w:val="clear" w:color="auto" w:fill="C9FAFC" w:themeFill="accent3" w:themeFillTint="33"/>
      </w:tcPr>
    </w:tblStylePr>
    <w:tblStylePr w:type="neCell">
      <w:tcPr>
        <w:tcBorders>
          <w:bottom w:val="single" w:color="5DF0F6" w:themeColor="accent3" w:themeTint="99" w:sz="4" w:space="0"/>
        </w:tcBorders>
      </w:tcPr>
    </w:tblStylePr>
    <w:tblStylePr w:type="nwCell">
      <w:tcPr>
        <w:tcBorders>
          <w:bottom w:val="single" w:color="5DF0F6" w:themeColor="accent3" w:themeTint="99" w:sz="4" w:space="0"/>
        </w:tcBorders>
      </w:tcPr>
    </w:tblStylePr>
    <w:tblStylePr w:type="seCell">
      <w:tcPr>
        <w:tcBorders>
          <w:top w:val="single" w:color="5DF0F6" w:themeColor="accent3" w:themeTint="99" w:sz="4" w:space="0"/>
        </w:tcBorders>
      </w:tcPr>
    </w:tblStylePr>
    <w:tblStylePr w:type="swCell">
      <w:tcPr>
        <w:tcBorders>
          <w:top w:val="single" w:color="5DF0F6" w:themeColor="accent3" w:themeTint="99" w:sz="4" w:space="0"/>
        </w:tcBorders>
      </w:tcPr>
    </w:tblStylePr>
  </w:style>
  <w:style w:type="table" w:customStyle="1" w:styleId="381">
    <w:name w:val="Grid Table 3 Accent 4"/>
    <w:basedOn w:val="88"/>
    <w:uiPriority w:val="48"/>
    <w:tblPr>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insideV w:val="single" w:color="5FF2CA"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9FAED" w:themeFill="accent4" w:themeFillTint="33"/>
      </w:tcPr>
    </w:tblStylePr>
    <w:tblStylePr w:type="band1Horz">
      <w:tcPr>
        <w:shd w:val="clear" w:color="auto" w:fill="C9FAED" w:themeFill="accent4" w:themeFillTint="33"/>
      </w:tcPr>
    </w:tblStylePr>
    <w:tblStylePr w:type="neCell">
      <w:tcPr>
        <w:tcBorders>
          <w:bottom w:val="single" w:color="5FF2CA" w:themeColor="accent4" w:themeTint="99" w:sz="4" w:space="0"/>
        </w:tcBorders>
      </w:tcPr>
    </w:tblStylePr>
    <w:tblStylePr w:type="nwCell">
      <w:tcPr>
        <w:tcBorders>
          <w:bottom w:val="single" w:color="5FF2CA" w:themeColor="accent4" w:themeTint="99" w:sz="4" w:space="0"/>
        </w:tcBorders>
      </w:tcPr>
    </w:tblStylePr>
    <w:tblStylePr w:type="seCell">
      <w:tcPr>
        <w:tcBorders>
          <w:top w:val="single" w:color="5FF2CA" w:themeColor="accent4" w:themeTint="99" w:sz="4" w:space="0"/>
        </w:tcBorders>
      </w:tcPr>
    </w:tblStylePr>
    <w:tblStylePr w:type="swCell">
      <w:tcPr>
        <w:tcBorders>
          <w:top w:val="single" w:color="5FF2CA" w:themeColor="accent4" w:themeTint="99" w:sz="4" w:space="0"/>
        </w:tcBorders>
      </w:tcPr>
    </w:tblStylePr>
  </w:style>
  <w:style w:type="table" w:customStyle="1" w:styleId="382">
    <w:name w:val="Grid Table 3 Accent 5"/>
    <w:basedOn w:val="88"/>
    <w:uiPriority w:val="48"/>
    <w:tblPr>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F4DF" w:themeFill="accent5" w:themeFillTint="33"/>
      </w:tcPr>
    </w:tblStylePr>
    <w:tblStylePr w:type="band1Horz">
      <w:tcPr>
        <w:shd w:val="clear" w:color="auto" w:fill="E4F4DF" w:themeFill="accent5" w:themeFillTint="33"/>
      </w:tcPr>
    </w:tblStylePr>
    <w:tblStylePr w:type="neCell">
      <w:tcPr>
        <w:tcBorders>
          <w:bottom w:val="single" w:color="B0DFA0" w:themeColor="accent5" w:themeTint="99" w:sz="4" w:space="0"/>
        </w:tcBorders>
      </w:tcPr>
    </w:tblStylePr>
    <w:tblStylePr w:type="nwCell">
      <w:tcPr>
        <w:tcBorders>
          <w:bottom w:val="single" w:color="B0DFA0" w:themeColor="accent5" w:themeTint="99" w:sz="4" w:space="0"/>
        </w:tcBorders>
      </w:tcPr>
    </w:tblStylePr>
    <w:tblStylePr w:type="seCell">
      <w:tcPr>
        <w:tcBorders>
          <w:top w:val="single" w:color="B0DFA0" w:themeColor="accent5" w:themeTint="99" w:sz="4" w:space="0"/>
        </w:tcBorders>
      </w:tcPr>
    </w:tblStylePr>
    <w:tblStylePr w:type="swCell">
      <w:tcPr>
        <w:tcBorders>
          <w:top w:val="single" w:color="B0DFA0" w:themeColor="accent5" w:themeTint="99" w:sz="4" w:space="0"/>
        </w:tcBorders>
      </w:tcPr>
    </w:tblStylePr>
  </w:style>
  <w:style w:type="table" w:customStyle="1" w:styleId="383">
    <w:name w:val="Grid Table 3 Accent 6"/>
    <w:basedOn w:val="88"/>
    <w:uiPriority w:val="48"/>
    <w:tblPr>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insideV w:val="single" w:color="C8DA91"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F2DA" w:themeFill="accent6" w:themeFillTint="33"/>
      </w:tcPr>
    </w:tblStylePr>
    <w:tblStylePr w:type="band1Horz">
      <w:tcPr>
        <w:shd w:val="clear" w:color="auto" w:fill="ECF2DA" w:themeFill="accent6" w:themeFillTint="33"/>
      </w:tcPr>
    </w:tblStylePr>
    <w:tblStylePr w:type="neCell">
      <w:tcPr>
        <w:tcBorders>
          <w:bottom w:val="single" w:color="C8DA91" w:themeColor="accent6" w:themeTint="99" w:sz="4" w:space="0"/>
        </w:tcBorders>
      </w:tcPr>
    </w:tblStylePr>
    <w:tblStylePr w:type="nwCell">
      <w:tcPr>
        <w:tcBorders>
          <w:bottom w:val="single" w:color="C8DA91" w:themeColor="accent6" w:themeTint="99" w:sz="4" w:space="0"/>
        </w:tcBorders>
      </w:tcPr>
    </w:tblStylePr>
    <w:tblStylePr w:type="seCell">
      <w:tcPr>
        <w:tcBorders>
          <w:top w:val="single" w:color="C8DA91" w:themeColor="accent6" w:themeTint="99" w:sz="4" w:space="0"/>
        </w:tcBorders>
      </w:tcPr>
    </w:tblStylePr>
    <w:tblStylePr w:type="swCell">
      <w:tcPr>
        <w:tcBorders>
          <w:top w:val="single" w:color="C8DA91" w:themeColor="accent6" w:themeTint="99" w:sz="4" w:space="0"/>
        </w:tcBorders>
      </w:tcPr>
    </w:tblStylePr>
  </w:style>
  <w:style w:type="table" w:customStyle="1" w:styleId="384">
    <w:name w:val="Grid Table 4"/>
    <w:basedOn w:val="88"/>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85">
    <w:name w:val="Grid Table 4 Accent 1"/>
    <w:basedOn w:val="88"/>
    <w:uiPriority w:val="49"/>
    <w:tblPr>
      <w:tblBorders>
        <w:top w:val="single" w:color="438AD7" w:themeColor="accent1" w:themeTint="99" w:sz="4" w:space="0"/>
        <w:left w:val="single" w:color="438AD7" w:themeColor="accent1" w:themeTint="99" w:sz="4" w:space="0"/>
        <w:bottom w:val="single" w:color="438AD7" w:themeColor="accent1" w:themeTint="99" w:sz="4" w:space="0"/>
        <w:right w:val="single" w:color="438AD7" w:themeColor="accent1" w:themeTint="99" w:sz="4" w:space="0"/>
        <w:insideH w:val="single" w:color="438AD7" w:themeColor="accent1" w:themeTint="99" w:sz="4" w:space="0"/>
        <w:insideV w:val="single" w:color="438AD7" w:themeColor="accent1" w:themeTint="99" w:sz="4" w:space="0"/>
      </w:tblBorders>
    </w:tblPr>
    <w:tblStylePr w:type="firstRow">
      <w:rPr>
        <w:b/>
        <w:bCs/>
        <w:color w:val="FFFFFF" w:themeColor="background1"/>
        <w14:textFill>
          <w14:solidFill>
            <w14:schemeClr w14:val="bg1"/>
          </w14:solidFill>
        </w14:textFill>
      </w:rPr>
      <w:tcPr>
        <w:tcBorders>
          <w:top w:val="single" w:color="17406D" w:themeColor="accent1" w:sz="4" w:space="0"/>
          <w:left w:val="single" w:color="17406D" w:themeColor="accent1" w:sz="4" w:space="0"/>
          <w:bottom w:val="single" w:color="17406D" w:themeColor="accent1" w:sz="4" w:space="0"/>
          <w:right w:val="single" w:color="17406D" w:themeColor="accent1" w:sz="4" w:space="0"/>
          <w:insideH w:val="nil"/>
          <w:insideV w:val="nil"/>
        </w:tcBorders>
        <w:shd w:val="clear" w:color="auto" w:fill="17406D" w:themeFill="accent1"/>
      </w:tcPr>
    </w:tblStylePr>
    <w:tblStylePr w:type="lastRow">
      <w:rPr>
        <w:b/>
        <w:bCs/>
      </w:rPr>
      <w:tcPr>
        <w:tcBorders>
          <w:top w:val="double" w:color="17406D" w:themeColor="accent1" w:sz="4" w:space="0"/>
        </w:tcBorders>
      </w:tcPr>
    </w:tblStylePr>
    <w:tblStylePr w:type="firstCol">
      <w:rPr>
        <w:b/>
        <w:bCs/>
      </w:rPr>
    </w:tblStylePr>
    <w:tblStylePr w:type="lastCol">
      <w:rPr>
        <w:b/>
        <w:bCs/>
      </w:rPr>
    </w:tblStylePr>
    <w:tblStylePr w:type="band1Vert">
      <w:tcPr>
        <w:shd w:val="clear" w:color="auto" w:fill="C0D8F1" w:themeFill="accent1" w:themeFillTint="33"/>
      </w:tcPr>
    </w:tblStylePr>
    <w:tblStylePr w:type="band1Horz">
      <w:tcPr>
        <w:shd w:val="clear" w:color="auto" w:fill="C0D8F1" w:themeFill="accent1" w:themeFillTint="33"/>
      </w:tcPr>
    </w:tblStylePr>
  </w:style>
  <w:style w:type="table" w:customStyle="1" w:styleId="386">
    <w:name w:val="Grid Table 4 Accent 2"/>
    <w:basedOn w:val="88"/>
    <w:uiPriority w:val="49"/>
    <w:tblPr>
      <w:tblBorders>
        <w:top w:val="single" w:color="4FCEFF" w:themeColor="accent2" w:themeTint="99" w:sz="4" w:space="0"/>
        <w:left w:val="single" w:color="4FCEFF" w:themeColor="accent2" w:themeTint="99" w:sz="4" w:space="0"/>
        <w:bottom w:val="single" w:color="4FCEFF" w:themeColor="accent2" w:themeTint="99" w:sz="4" w:space="0"/>
        <w:right w:val="single" w:color="4FCEFF" w:themeColor="accent2" w:themeTint="99" w:sz="4" w:space="0"/>
        <w:insideH w:val="single" w:color="4FCEFF" w:themeColor="accent2" w:themeTint="99" w:sz="4" w:space="0"/>
        <w:insideV w:val="single" w:color="4FCEFF" w:themeColor="accent2" w:themeTint="99" w:sz="4" w:space="0"/>
      </w:tblBorders>
    </w:tblPr>
    <w:tblStylePr w:type="firstRow">
      <w:rPr>
        <w:b/>
        <w:bCs/>
        <w:color w:val="FFFFFF" w:themeColor="background1"/>
        <w14:textFill>
          <w14:solidFill>
            <w14:schemeClr w14:val="bg1"/>
          </w14:solidFill>
        </w14:textFill>
      </w:rPr>
      <w:tcPr>
        <w:tcBorders>
          <w:top w:val="single" w:color="009DD9" w:themeColor="accent2" w:sz="4" w:space="0"/>
          <w:left w:val="single" w:color="009DD9" w:themeColor="accent2" w:sz="4" w:space="0"/>
          <w:bottom w:val="single" w:color="009DD9" w:themeColor="accent2" w:sz="4" w:space="0"/>
          <w:right w:val="single" w:color="009DD9" w:themeColor="accent2" w:sz="4" w:space="0"/>
          <w:insideH w:val="nil"/>
          <w:insideV w:val="nil"/>
        </w:tcBorders>
        <w:shd w:val="clear" w:color="auto" w:fill="009DD9" w:themeFill="accent2"/>
      </w:tcPr>
    </w:tblStylePr>
    <w:tblStylePr w:type="lastRow">
      <w:rPr>
        <w:b/>
        <w:bCs/>
      </w:rPr>
      <w:tcPr>
        <w:tcBorders>
          <w:top w:val="double" w:color="009DD9" w:themeColor="accent2" w:sz="4" w:space="0"/>
        </w:tcBorders>
      </w:tcPr>
    </w:tblStylePr>
    <w:tblStylePr w:type="firstCol">
      <w:rPr>
        <w:b/>
        <w:bCs/>
      </w:rPr>
    </w:tblStylePr>
    <w:tblStylePr w:type="lastCol">
      <w:rPr>
        <w:b/>
        <w:bCs/>
      </w:rPr>
    </w:tblStylePr>
    <w:tblStylePr w:type="band1Vert">
      <w:tcPr>
        <w:shd w:val="clear" w:color="auto" w:fill="C4EEFF" w:themeFill="accent2" w:themeFillTint="33"/>
      </w:tcPr>
    </w:tblStylePr>
    <w:tblStylePr w:type="band1Horz">
      <w:tcPr>
        <w:shd w:val="clear" w:color="auto" w:fill="C4EEFF" w:themeFill="accent2" w:themeFillTint="33"/>
      </w:tcPr>
    </w:tblStylePr>
  </w:style>
  <w:style w:type="table" w:customStyle="1" w:styleId="387">
    <w:name w:val="Grid Table 4 Accent 3"/>
    <w:basedOn w:val="88"/>
    <w:uiPriority w:val="49"/>
    <w:tblPr>
      <w:tblBorders>
        <w:top w:val="single" w:color="5DF0F6" w:themeColor="accent3" w:themeTint="99" w:sz="4" w:space="0"/>
        <w:left w:val="single" w:color="5DF0F6" w:themeColor="accent3" w:themeTint="99" w:sz="4" w:space="0"/>
        <w:bottom w:val="single" w:color="5DF0F6" w:themeColor="accent3" w:themeTint="99" w:sz="4" w:space="0"/>
        <w:right w:val="single" w:color="5DF0F6" w:themeColor="accent3" w:themeTint="99" w:sz="4" w:space="0"/>
        <w:insideH w:val="single" w:color="5DF0F6" w:themeColor="accent3" w:themeTint="99" w:sz="4" w:space="0"/>
        <w:insideV w:val="single" w:color="5DF0F6" w:themeColor="accent3" w:themeTint="99" w:sz="4" w:space="0"/>
      </w:tblBorders>
    </w:tblPr>
    <w:tblStylePr w:type="firstRow">
      <w:rPr>
        <w:b/>
        <w:bCs/>
        <w:color w:val="FFFFFF" w:themeColor="background1"/>
        <w14:textFill>
          <w14:solidFill>
            <w14:schemeClr w14:val="bg1"/>
          </w14:solidFill>
        </w14:textFill>
      </w:rPr>
      <w:tcPr>
        <w:tcBorders>
          <w:top w:val="single" w:color="0BD0D9" w:themeColor="accent3" w:sz="4" w:space="0"/>
          <w:left w:val="single" w:color="0BD0D9" w:themeColor="accent3" w:sz="4" w:space="0"/>
          <w:bottom w:val="single" w:color="0BD0D9" w:themeColor="accent3" w:sz="4" w:space="0"/>
          <w:right w:val="single" w:color="0BD0D9" w:themeColor="accent3" w:sz="4" w:space="0"/>
          <w:insideH w:val="nil"/>
          <w:insideV w:val="nil"/>
        </w:tcBorders>
        <w:shd w:val="clear" w:color="auto" w:fill="0BD0D9" w:themeFill="accent3"/>
      </w:tcPr>
    </w:tblStylePr>
    <w:tblStylePr w:type="lastRow">
      <w:rPr>
        <w:b/>
        <w:bCs/>
      </w:rPr>
      <w:tcPr>
        <w:tcBorders>
          <w:top w:val="double" w:color="0BD0D9" w:themeColor="accent3" w:sz="4" w:space="0"/>
        </w:tcBorders>
      </w:tcPr>
    </w:tblStylePr>
    <w:tblStylePr w:type="firstCol">
      <w:rPr>
        <w:b/>
        <w:bCs/>
      </w:rPr>
    </w:tblStylePr>
    <w:tblStylePr w:type="lastCol">
      <w:rPr>
        <w:b/>
        <w:bCs/>
      </w:rPr>
    </w:tblStylePr>
    <w:tblStylePr w:type="band1Vert">
      <w:tcPr>
        <w:shd w:val="clear" w:color="auto" w:fill="C9FAFC" w:themeFill="accent3" w:themeFillTint="33"/>
      </w:tcPr>
    </w:tblStylePr>
    <w:tblStylePr w:type="band1Horz">
      <w:tcPr>
        <w:shd w:val="clear" w:color="auto" w:fill="C9FAFC" w:themeFill="accent3" w:themeFillTint="33"/>
      </w:tcPr>
    </w:tblStylePr>
  </w:style>
  <w:style w:type="table" w:customStyle="1" w:styleId="388">
    <w:name w:val="Grid Table 4 Accent 4"/>
    <w:basedOn w:val="88"/>
    <w:uiPriority w:val="49"/>
    <w:tblPr>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insideV w:val="single" w:color="5FF2CA" w:themeColor="accent4" w:themeTint="99" w:sz="4" w:space="0"/>
      </w:tblBorders>
    </w:tblPr>
    <w:tblStylePr w:type="firstRow">
      <w:rPr>
        <w:b/>
        <w:bCs/>
        <w:color w:val="FFFFFF" w:themeColor="background1"/>
        <w14:textFill>
          <w14:solidFill>
            <w14:schemeClr w14:val="bg1"/>
          </w14:solidFill>
        </w14:textFill>
      </w:rPr>
      <w:tcPr>
        <w:tcBorders>
          <w:top w:val="single" w:color="10CF9B" w:themeColor="accent4" w:sz="4" w:space="0"/>
          <w:left w:val="single" w:color="10CF9B" w:themeColor="accent4" w:sz="4" w:space="0"/>
          <w:bottom w:val="single" w:color="10CF9B" w:themeColor="accent4" w:sz="4" w:space="0"/>
          <w:right w:val="single" w:color="10CF9B" w:themeColor="accent4" w:sz="4" w:space="0"/>
          <w:insideH w:val="nil"/>
          <w:insideV w:val="nil"/>
        </w:tcBorders>
        <w:shd w:val="clear" w:color="auto" w:fill="10CF9B" w:themeFill="accent4"/>
      </w:tcPr>
    </w:tblStylePr>
    <w:tblStylePr w:type="lastRow">
      <w:rPr>
        <w:b/>
        <w:bCs/>
      </w:rPr>
      <w:tcPr>
        <w:tcBorders>
          <w:top w:val="double" w:color="10CF9B" w:themeColor="accent4" w:sz="4" w:space="0"/>
        </w:tcBorders>
      </w:tcPr>
    </w:tblStylePr>
    <w:tblStylePr w:type="firstCol">
      <w:rPr>
        <w:b/>
        <w:bCs/>
      </w:rPr>
    </w:tblStylePr>
    <w:tblStylePr w:type="lastCol">
      <w:rPr>
        <w:b/>
        <w:bCs/>
      </w:rPr>
    </w:tblStylePr>
    <w:tblStylePr w:type="band1Vert">
      <w:tcPr>
        <w:shd w:val="clear" w:color="auto" w:fill="C9FAED" w:themeFill="accent4" w:themeFillTint="33"/>
      </w:tcPr>
    </w:tblStylePr>
    <w:tblStylePr w:type="band1Horz">
      <w:tcPr>
        <w:shd w:val="clear" w:color="auto" w:fill="C9FAED" w:themeFill="accent4" w:themeFillTint="33"/>
      </w:tcPr>
    </w:tblStylePr>
  </w:style>
  <w:style w:type="table" w:customStyle="1" w:styleId="389">
    <w:name w:val="Grid Table 4 Accent 5"/>
    <w:basedOn w:val="88"/>
    <w:uiPriority w:val="49"/>
    <w:tblPr>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color w:val="FFFFFF" w:themeColor="background1"/>
        <w14:textFill>
          <w14:solidFill>
            <w14:schemeClr w14:val="bg1"/>
          </w14:solidFill>
        </w14:textFill>
      </w:rPr>
      <w:tcPr>
        <w:tcBorders>
          <w:top w:val="single" w:color="7CCA62" w:themeColor="accent5" w:sz="4" w:space="0"/>
          <w:left w:val="single" w:color="7CCA62" w:themeColor="accent5" w:sz="4" w:space="0"/>
          <w:bottom w:val="single" w:color="7CCA62" w:themeColor="accent5" w:sz="4" w:space="0"/>
          <w:right w:val="single" w:color="7CCA62" w:themeColor="accent5" w:sz="4" w:space="0"/>
          <w:insideH w:val="nil"/>
          <w:insideV w:val="nil"/>
        </w:tcBorders>
        <w:shd w:val="clear" w:color="auto" w:fill="7CCA62" w:themeFill="accent5"/>
      </w:tcPr>
    </w:tblStylePr>
    <w:tblStylePr w:type="lastRow">
      <w:rPr>
        <w:b/>
        <w:bCs/>
      </w:rPr>
      <w:tcPr>
        <w:tcBorders>
          <w:top w:val="double" w:color="7CCA62" w:themeColor="accent5" w:sz="4" w:space="0"/>
        </w:tcBorders>
      </w:tcPr>
    </w:tblStylePr>
    <w:tblStylePr w:type="firstCol">
      <w:rPr>
        <w:b/>
        <w:bCs/>
      </w:rPr>
    </w:tblStylePr>
    <w:tblStylePr w:type="lastCol">
      <w:rPr>
        <w:b/>
        <w:bCs/>
      </w:rPr>
    </w:tblStylePr>
    <w:tblStylePr w:type="band1Vert">
      <w:tcPr>
        <w:shd w:val="clear" w:color="auto" w:fill="E4F4DF" w:themeFill="accent5" w:themeFillTint="33"/>
      </w:tcPr>
    </w:tblStylePr>
    <w:tblStylePr w:type="band1Horz">
      <w:tcPr>
        <w:shd w:val="clear" w:color="auto" w:fill="E4F4DF" w:themeFill="accent5" w:themeFillTint="33"/>
      </w:tcPr>
    </w:tblStylePr>
  </w:style>
  <w:style w:type="table" w:customStyle="1" w:styleId="390">
    <w:name w:val="Grid Table 4 Accent 6"/>
    <w:basedOn w:val="88"/>
    <w:uiPriority w:val="49"/>
    <w:tblPr>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insideV w:val="single" w:color="C8DA91" w:themeColor="accent6" w:themeTint="99" w:sz="4" w:space="0"/>
      </w:tblBorders>
    </w:tblPr>
    <w:tblStylePr w:type="firstRow">
      <w:rPr>
        <w:b/>
        <w:bCs/>
        <w:color w:val="FFFFFF" w:themeColor="background1"/>
        <w14:textFill>
          <w14:solidFill>
            <w14:schemeClr w14:val="bg1"/>
          </w14:solidFill>
        </w14:textFill>
      </w:rPr>
      <w:tcPr>
        <w:tcBorders>
          <w:top w:val="single" w:color="A5C249" w:themeColor="accent6" w:sz="4" w:space="0"/>
          <w:left w:val="single" w:color="A5C249" w:themeColor="accent6" w:sz="4" w:space="0"/>
          <w:bottom w:val="single" w:color="A5C249" w:themeColor="accent6" w:sz="4" w:space="0"/>
          <w:right w:val="single" w:color="A5C249" w:themeColor="accent6" w:sz="4" w:space="0"/>
          <w:insideH w:val="nil"/>
          <w:insideV w:val="nil"/>
        </w:tcBorders>
        <w:shd w:val="clear" w:color="auto" w:fill="A5C249" w:themeFill="accent6"/>
      </w:tcPr>
    </w:tblStylePr>
    <w:tblStylePr w:type="lastRow">
      <w:rPr>
        <w:b/>
        <w:bCs/>
      </w:rPr>
      <w:tcPr>
        <w:tcBorders>
          <w:top w:val="double" w:color="A5C249" w:themeColor="accent6" w:sz="4" w:space="0"/>
        </w:tcBorders>
      </w:tcPr>
    </w:tblStylePr>
    <w:tblStylePr w:type="firstCol">
      <w:rPr>
        <w:b/>
        <w:bCs/>
      </w:rPr>
    </w:tblStylePr>
    <w:tblStylePr w:type="lastCol">
      <w:rPr>
        <w:b/>
        <w:bCs/>
      </w:rPr>
    </w:tblStylePr>
    <w:tblStylePr w:type="band1Vert">
      <w:tcPr>
        <w:shd w:val="clear" w:color="auto" w:fill="ECF2DA" w:themeFill="accent6" w:themeFillTint="33"/>
      </w:tcPr>
    </w:tblStylePr>
    <w:tblStylePr w:type="band1Horz">
      <w:tcPr>
        <w:shd w:val="clear" w:color="auto" w:fill="ECF2DA" w:themeFill="accent6" w:themeFillTint="33"/>
      </w:tcPr>
    </w:tblStylePr>
  </w:style>
  <w:style w:type="table" w:customStyle="1" w:styleId="391">
    <w:name w:val="Grid Table 5 Dark"/>
    <w:basedOn w:val="8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92">
    <w:name w:val="Grid Table 5 Dark Accent 1"/>
    <w:basedOn w:val="8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0D8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7406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7406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17406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7406D" w:themeFill="accent1"/>
      </w:tcPr>
    </w:tblStylePr>
    <w:tblStylePr w:type="band1Vert">
      <w:tcPr>
        <w:shd w:val="clear" w:color="auto" w:fill="82B1E4" w:themeFill="accent1" w:themeFillTint="66"/>
      </w:tcPr>
    </w:tblStylePr>
    <w:tblStylePr w:type="band1Horz">
      <w:tcPr>
        <w:shd w:val="clear" w:color="auto" w:fill="82B1E4" w:themeFill="accent1" w:themeFillTint="66"/>
      </w:tcPr>
    </w:tblStylePr>
  </w:style>
  <w:style w:type="table" w:customStyle="1" w:styleId="393">
    <w:name w:val="Grid Table 5 Dark Accent 2"/>
    <w:basedOn w:val="8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4EEFF"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DD9"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DD9"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DD9"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DD9" w:themeFill="accent2"/>
      </w:tcPr>
    </w:tblStylePr>
    <w:tblStylePr w:type="band1Vert">
      <w:tcPr>
        <w:shd w:val="clear" w:color="auto" w:fill="89DEFE" w:themeFill="accent2" w:themeFillTint="66"/>
      </w:tcPr>
    </w:tblStylePr>
    <w:tblStylePr w:type="band1Horz">
      <w:tcPr>
        <w:shd w:val="clear" w:color="auto" w:fill="89DEFE" w:themeFill="accent2" w:themeFillTint="66"/>
      </w:tcPr>
    </w:tblStylePr>
  </w:style>
  <w:style w:type="table" w:customStyle="1" w:styleId="394">
    <w:name w:val="Grid Table 5 Dark Accent 3"/>
    <w:basedOn w:val="8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9FAF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BD0D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BD0D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BD0D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BD0D9" w:themeFill="accent3"/>
      </w:tcPr>
    </w:tblStylePr>
    <w:tblStylePr w:type="band1Vert">
      <w:tcPr>
        <w:shd w:val="clear" w:color="auto" w:fill="93F5F9" w:themeFill="accent3" w:themeFillTint="66"/>
      </w:tcPr>
    </w:tblStylePr>
    <w:tblStylePr w:type="band1Horz">
      <w:tcPr>
        <w:shd w:val="clear" w:color="auto" w:fill="93F5F9" w:themeFill="accent3" w:themeFillTint="66"/>
      </w:tcPr>
    </w:tblStylePr>
  </w:style>
  <w:style w:type="table" w:customStyle="1" w:styleId="395">
    <w:name w:val="Grid Table 5 Dark Accent 4"/>
    <w:basedOn w:val="8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9FAED"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0CF9B"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0CF9B"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10CF9B"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0CF9B" w:themeFill="accent4"/>
      </w:tcPr>
    </w:tblStylePr>
    <w:tblStylePr w:type="band1Vert">
      <w:tcPr>
        <w:shd w:val="clear" w:color="auto" w:fill="94F6DB" w:themeFill="accent4" w:themeFillTint="66"/>
      </w:tcPr>
    </w:tblStylePr>
    <w:tblStylePr w:type="band1Horz">
      <w:tcPr>
        <w:shd w:val="clear" w:color="auto" w:fill="94F6DB" w:themeFill="accent4" w:themeFillTint="66"/>
      </w:tcPr>
    </w:tblStylePr>
  </w:style>
  <w:style w:type="table" w:customStyle="1" w:styleId="396">
    <w:name w:val="Grid Table 5 Dark Accent 5"/>
    <w:basedOn w:val="8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F4DF"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CCA62"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CCA62"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CCA62"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CCA62" w:themeFill="accent5"/>
      </w:tcPr>
    </w:tblStylePr>
    <w:tblStylePr w:type="band1Vert">
      <w:tcPr>
        <w:shd w:val="clear" w:color="auto" w:fill="CAE9C0" w:themeFill="accent5" w:themeFillTint="66"/>
      </w:tcPr>
    </w:tblStylePr>
    <w:tblStylePr w:type="band1Horz">
      <w:tcPr>
        <w:shd w:val="clear" w:color="auto" w:fill="CAE9C0" w:themeFill="accent5" w:themeFillTint="66"/>
      </w:tcPr>
    </w:tblStylePr>
  </w:style>
  <w:style w:type="table" w:customStyle="1" w:styleId="397">
    <w:name w:val="Grid Table 5 Dark Accent 6"/>
    <w:basedOn w:val="8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F2DA"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C249"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C249"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C249"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C249" w:themeFill="accent6"/>
      </w:tcPr>
    </w:tblStylePr>
    <w:tblStylePr w:type="band1Vert">
      <w:tcPr>
        <w:shd w:val="clear" w:color="auto" w:fill="DAE6B6" w:themeFill="accent6" w:themeFillTint="66"/>
      </w:tcPr>
    </w:tblStylePr>
    <w:tblStylePr w:type="band1Horz">
      <w:tcPr>
        <w:shd w:val="clear" w:color="auto" w:fill="DAE6B6" w:themeFill="accent6" w:themeFillTint="66"/>
      </w:tcPr>
    </w:tblStylePr>
  </w:style>
  <w:style w:type="table" w:customStyle="1" w:styleId="398">
    <w:name w:val="Grid Table 6 Colorful"/>
    <w:basedOn w:val="88"/>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99">
    <w:name w:val="Grid Table 6 Colorful Accent 1"/>
    <w:basedOn w:val="88"/>
    <w:uiPriority w:val="51"/>
    <w:rPr>
      <w:color w:val="113052" w:themeColor="accent1" w:themeShade="BF"/>
    </w:rPr>
    <w:tblPr>
      <w:tblBorders>
        <w:top w:val="single" w:color="438AD7" w:themeColor="accent1" w:themeTint="99" w:sz="4" w:space="0"/>
        <w:left w:val="single" w:color="438AD7" w:themeColor="accent1" w:themeTint="99" w:sz="4" w:space="0"/>
        <w:bottom w:val="single" w:color="438AD7" w:themeColor="accent1" w:themeTint="99" w:sz="4" w:space="0"/>
        <w:right w:val="single" w:color="438AD7" w:themeColor="accent1" w:themeTint="99" w:sz="4" w:space="0"/>
        <w:insideH w:val="single" w:color="438AD7" w:themeColor="accent1" w:themeTint="99" w:sz="4" w:space="0"/>
        <w:insideV w:val="single" w:color="438AD7" w:themeColor="accent1" w:themeTint="99" w:sz="4" w:space="0"/>
      </w:tblBorders>
    </w:tblPr>
    <w:tblStylePr w:type="firstRow">
      <w:rPr>
        <w:b/>
        <w:bCs/>
      </w:rPr>
      <w:tcPr>
        <w:tcBorders>
          <w:bottom w:val="single" w:color="438AD7" w:themeColor="accent1" w:themeTint="99" w:sz="12" w:space="0"/>
        </w:tcBorders>
      </w:tcPr>
    </w:tblStylePr>
    <w:tblStylePr w:type="lastRow">
      <w:rPr>
        <w:b/>
        <w:bCs/>
      </w:rPr>
      <w:tcPr>
        <w:tcBorders>
          <w:top w:val="double" w:color="438AD7" w:themeColor="accent1" w:themeTint="99" w:sz="4" w:space="0"/>
        </w:tcBorders>
      </w:tcPr>
    </w:tblStylePr>
    <w:tblStylePr w:type="firstCol">
      <w:rPr>
        <w:b/>
        <w:bCs/>
      </w:rPr>
    </w:tblStylePr>
    <w:tblStylePr w:type="lastCol">
      <w:rPr>
        <w:b/>
        <w:bCs/>
      </w:rPr>
    </w:tblStylePr>
    <w:tblStylePr w:type="band1Vert">
      <w:tcPr>
        <w:shd w:val="clear" w:color="auto" w:fill="C0D8F1" w:themeFill="accent1" w:themeFillTint="33"/>
      </w:tcPr>
    </w:tblStylePr>
    <w:tblStylePr w:type="band1Horz">
      <w:tcPr>
        <w:shd w:val="clear" w:color="auto" w:fill="C0D8F1" w:themeFill="accent1" w:themeFillTint="33"/>
      </w:tcPr>
    </w:tblStylePr>
  </w:style>
  <w:style w:type="table" w:customStyle="1" w:styleId="400">
    <w:name w:val="Grid Table 6 Colorful Accent 2"/>
    <w:basedOn w:val="88"/>
    <w:uiPriority w:val="51"/>
    <w:rPr>
      <w:color w:val="0076A3" w:themeColor="accent2" w:themeShade="BF"/>
    </w:rPr>
    <w:tblPr>
      <w:tblBorders>
        <w:top w:val="single" w:color="4FCEFF" w:themeColor="accent2" w:themeTint="99" w:sz="4" w:space="0"/>
        <w:left w:val="single" w:color="4FCEFF" w:themeColor="accent2" w:themeTint="99" w:sz="4" w:space="0"/>
        <w:bottom w:val="single" w:color="4FCEFF" w:themeColor="accent2" w:themeTint="99" w:sz="4" w:space="0"/>
        <w:right w:val="single" w:color="4FCEFF" w:themeColor="accent2" w:themeTint="99" w:sz="4" w:space="0"/>
        <w:insideH w:val="single" w:color="4FCEFF" w:themeColor="accent2" w:themeTint="99" w:sz="4" w:space="0"/>
        <w:insideV w:val="single" w:color="4FCEFF" w:themeColor="accent2" w:themeTint="99" w:sz="4" w:space="0"/>
      </w:tblBorders>
    </w:tblPr>
    <w:tblStylePr w:type="firstRow">
      <w:rPr>
        <w:b/>
        <w:bCs/>
      </w:rPr>
      <w:tcPr>
        <w:tcBorders>
          <w:bottom w:val="single" w:color="4FCEFF" w:themeColor="accent2" w:themeTint="99" w:sz="12" w:space="0"/>
        </w:tcBorders>
      </w:tcPr>
    </w:tblStylePr>
    <w:tblStylePr w:type="lastRow">
      <w:rPr>
        <w:b/>
        <w:bCs/>
      </w:rPr>
      <w:tcPr>
        <w:tcBorders>
          <w:top w:val="double" w:color="4FCEFF" w:themeColor="accent2" w:themeTint="99" w:sz="4" w:space="0"/>
        </w:tcBorders>
      </w:tcPr>
    </w:tblStylePr>
    <w:tblStylePr w:type="firstCol">
      <w:rPr>
        <w:b/>
        <w:bCs/>
      </w:rPr>
    </w:tblStylePr>
    <w:tblStylePr w:type="lastCol">
      <w:rPr>
        <w:b/>
        <w:bCs/>
      </w:rPr>
    </w:tblStylePr>
    <w:tblStylePr w:type="band1Vert">
      <w:tcPr>
        <w:shd w:val="clear" w:color="auto" w:fill="C4EEFF" w:themeFill="accent2" w:themeFillTint="33"/>
      </w:tcPr>
    </w:tblStylePr>
    <w:tblStylePr w:type="band1Horz">
      <w:tcPr>
        <w:shd w:val="clear" w:color="auto" w:fill="C4EEFF" w:themeFill="accent2" w:themeFillTint="33"/>
      </w:tcPr>
    </w:tblStylePr>
  </w:style>
  <w:style w:type="table" w:customStyle="1" w:styleId="401">
    <w:name w:val="Grid Table 6 Colorful Accent 3"/>
    <w:basedOn w:val="88"/>
    <w:uiPriority w:val="51"/>
    <w:rPr>
      <w:color w:val="089CA3" w:themeColor="accent3" w:themeShade="BF"/>
    </w:rPr>
    <w:tblPr>
      <w:tblBorders>
        <w:top w:val="single" w:color="5DF0F6" w:themeColor="accent3" w:themeTint="99" w:sz="4" w:space="0"/>
        <w:left w:val="single" w:color="5DF0F6" w:themeColor="accent3" w:themeTint="99" w:sz="4" w:space="0"/>
        <w:bottom w:val="single" w:color="5DF0F6" w:themeColor="accent3" w:themeTint="99" w:sz="4" w:space="0"/>
        <w:right w:val="single" w:color="5DF0F6" w:themeColor="accent3" w:themeTint="99" w:sz="4" w:space="0"/>
        <w:insideH w:val="single" w:color="5DF0F6" w:themeColor="accent3" w:themeTint="99" w:sz="4" w:space="0"/>
        <w:insideV w:val="single" w:color="5DF0F6" w:themeColor="accent3" w:themeTint="99" w:sz="4" w:space="0"/>
      </w:tblBorders>
    </w:tblPr>
    <w:tblStylePr w:type="firstRow">
      <w:rPr>
        <w:b/>
        <w:bCs/>
      </w:rPr>
      <w:tcPr>
        <w:tcBorders>
          <w:bottom w:val="single" w:color="5DF0F6" w:themeColor="accent3" w:themeTint="99" w:sz="12" w:space="0"/>
        </w:tcBorders>
      </w:tcPr>
    </w:tblStylePr>
    <w:tblStylePr w:type="lastRow">
      <w:rPr>
        <w:b/>
        <w:bCs/>
      </w:rPr>
      <w:tcPr>
        <w:tcBorders>
          <w:top w:val="double" w:color="5DF0F6" w:themeColor="accent3" w:themeTint="99" w:sz="4" w:space="0"/>
        </w:tcBorders>
      </w:tcPr>
    </w:tblStylePr>
    <w:tblStylePr w:type="firstCol">
      <w:rPr>
        <w:b/>
        <w:bCs/>
      </w:rPr>
    </w:tblStylePr>
    <w:tblStylePr w:type="lastCol">
      <w:rPr>
        <w:b/>
        <w:bCs/>
      </w:rPr>
    </w:tblStylePr>
    <w:tblStylePr w:type="band1Vert">
      <w:tcPr>
        <w:shd w:val="clear" w:color="auto" w:fill="C9FAFC" w:themeFill="accent3" w:themeFillTint="33"/>
      </w:tcPr>
    </w:tblStylePr>
    <w:tblStylePr w:type="band1Horz">
      <w:tcPr>
        <w:shd w:val="clear" w:color="auto" w:fill="C9FAFC" w:themeFill="accent3" w:themeFillTint="33"/>
      </w:tcPr>
    </w:tblStylePr>
  </w:style>
  <w:style w:type="table" w:customStyle="1" w:styleId="402">
    <w:name w:val="Grid Table 6 Colorful Accent 4"/>
    <w:basedOn w:val="88"/>
    <w:uiPriority w:val="51"/>
    <w:rPr>
      <w:color w:val="0C9B74" w:themeColor="accent4" w:themeShade="BF"/>
    </w:rPr>
    <w:tblPr>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insideV w:val="single" w:color="5FF2CA" w:themeColor="accent4" w:themeTint="99" w:sz="4" w:space="0"/>
      </w:tblBorders>
    </w:tblPr>
    <w:tblStylePr w:type="firstRow">
      <w:rPr>
        <w:b/>
        <w:bCs/>
      </w:rPr>
      <w:tcPr>
        <w:tcBorders>
          <w:bottom w:val="single" w:color="5FF2CA" w:themeColor="accent4" w:themeTint="99" w:sz="12" w:space="0"/>
        </w:tcBorders>
      </w:tcPr>
    </w:tblStylePr>
    <w:tblStylePr w:type="lastRow">
      <w:rPr>
        <w:b/>
        <w:bCs/>
      </w:rPr>
      <w:tcPr>
        <w:tcBorders>
          <w:top w:val="double" w:color="5FF2CA" w:themeColor="accent4" w:themeTint="99" w:sz="4" w:space="0"/>
        </w:tcBorders>
      </w:tcPr>
    </w:tblStylePr>
    <w:tblStylePr w:type="firstCol">
      <w:rPr>
        <w:b/>
        <w:bCs/>
      </w:rPr>
    </w:tblStylePr>
    <w:tblStylePr w:type="lastCol">
      <w:rPr>
        <w:b/>
        <w:bCs/>
      </w:rPr>
    </w:tblStylePr>
    <w:tblStylePr w:type="band1Vert">
      <w:tcPr>
        <w:shd w:val="clear" w:color="auto" w:fill="C9FAED" w:themeFill="accent4" w:themeFillTint="33"/>
      </w:tcPr>
    </w:tblStylePr>
    <w:tblStylePr w:type="band1Horz">
      <w:tcPr>
        <w:shd w:val="clear" w:color="auto" w:fill="C9FAED" w:themeFill="accent4" w:themeFillTint="33"/>
      </w:tcPr>
    </w:tblStylePr>
  </w:style>
  <w:style w:type="table" w:customStyle="1" w:styleId="403">
    <w:name w:val="Grid Table 6 Colorful Accent 5"/>
    <w:basedOn w:val="88"/>
    <w:uiPriority w:val="51"/>
    <w:rPr>
      <w:color w:val="55A839" w:themeColor="accent5" w:themeShade="BF"/>
    </w:rPr>
    <w:tblPr>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rPr>
      <w:tcPr>
        <w:tcBorders>
          <w:bottom w:val="single" w:color="B0DFA0" w:themeColor="accent5" w:themeTint="99" w:sz="12" w:space="0"/>
        </w:tcBorders>
      </w:tcPr>
    </w:tblStylePr>
    <w:tblStylePr w:type="lastRow">
      <w:rPr>
        <w:b/>
        <w:bCs/>
      </w:rPr>
      <w:tcPr>
        <w:tcBorders>
          <w:top w:val="double" w:color="B0DFA0" w:themeColor="accent5" w:themeTint="99" w:sz="4" w:space="0"/>
        </w:tcBorders>
      </w:tcPr>
    </w:tblStylePr>
    <w:tblStylePr w:type="firstCol">
      <w:rPr>
        <w:b/>
        <w:bCs/>
      </w:rPr>
    </w:tblStylePr>
    <w:tblStylePr w:type="lastCol">
      <w:rPr>
        <w:b/>
        <w:bCs/>
      </w:rPr>
    </w:tblStylePr>
    <w:tblStylePr w:type="band1Vert">
      <w:tcPr>
        <w:shd w:val="clear" w:color="auto" w:fill="E4F4DF" w:themeFill="accent5" w:themeFillTint="33"/>
      </w:tcPr>
    </w:tblStylePr>
    <w:tblStylePr w:type="band1Horz">
      <w:tcPr>
        <w:shd w:val="clear" w:color="auto" w:fill="E4F4DF" w:themeFill="accent5" w:themeFillTint="33"/>
      </w:tcPr>
    </w:tblStylePr>
  </w:style>
  <w:style w:type="table" w:customStyle="1" w:styleId="404">
    <w:name w:val="Grid Table 6 Colorful Accent 6"/>
    <w:basedOn w:val="88"/>
    <w:uiPriority w:val="51"/>
    <w:rPr>
      <w:color w:val="7E9632" w:themeColor="accent6" w:themeShade="BF"/>
    </w:rPr>
    <w:tblPr>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insideV w:val="single" w:color="C8DA91" w:themeColor="accent6" w:themeTint="99" w:sz="4" w:space="0"/>
      </w:tblBorders>
    </w:tblPr>
    <w:tblStylePr w:type="firstRow">
      <w:rPr>
        <w:b/>
        <w:bCs/>
      </w:rPr>
      <w:tcPr>
        <w:tcBorders>
          <w:bottom w:val="single" w:color="C8DA91" w:themeColor="accent6" w:themeTint="99" w:sz="12" w:space="0"/>
        </w:tcBorders>
      </w:tcPr>
    </w:tblStylePr>
    <w:tblStylePr w:type="lastRow">
      <w:rPr>
        <w:b/>
        <w:bCs/>
      </w:rPr>
      <w:tcPr>
        <w:tcBorders>
          <w:top w:val="double" w:color="C8DA91" w:themeColor="accent6" w:themeTint="99" w:sz="4" w:space="0"/>
        </w:tcBorders>
      </w:tcPr>
    </w:tblStylePr>
    <w:tblStylePr w:type="firstCol">
      <w:rPr>
        <w:b/>
        <w:bCs/>
      </w:rPr>
    </w:tblStylePr>
    <w:tblStylePr w:type="lastCol">
      <w:rPr>
        <w:b/>
        <w:bCs/>
      </w:rPr>
    </w:tblStylePr>
    <w:tblStylePr w:type="band1Vert">
      <w:tcPr>
        <w:shd w:val="clear" w:color="auto" w:fill="ECF2DA" w:themeFill="accent6" w:themeFillTint="33"/>
      </w:tcPr>
    </w:tblStylePr>
    <w:tblStylePr w:type="band1Horz">
      <w:tcPr>
        <w:shd w:val="clear" w:color="auto" w:fill="ECF2DA" w:themeFill="accent6" w:themeFillTint="33"/>
      </w:tcPr>
    </w:tblStylePr>
  </w:style>
  <w:style w:type="table" w:customStyle="1" w:styleId="405">
    <w:name w:val="Grid Table 7 Colorful"/>
    <w:basedOn w:val="88"/>
    <w:uiPriority w:val="52"/>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406">
    <w:name w:val="Grid Table 7 Colorful Accent 1"/>
    <w:basedOn w:val="88"/>
    <w:uiPriority w:val="52"/>
    <w:rPr>
      <w:color w:val="113052" w:themeColor="accent1" w:themeShade="BF"/>
    </w:rPr>
    <w:tblPr>
      <w:tblBorders>
        <w:top w:val="single" w:color="438AD7" w:themeColor="accent1" w:themeTint="99" w:sz="4" w:space="0"/>
        <w:left w:val="single" w:color="438AD7" w:themeColor="accent1" w:themeTint="99" w:sz="4" w:space="0"/>
        <w:bottom w:val="single" w:color="438AD7" w:themeColor="accent1" w:themeTint="99" w:sz="4" w:space="0"/>
        <w:right w:val="single" w:color="438AD7" w:themeColor="accent1" w:themeTint="99" w:sz="4" w:space="0"/>
        <w:insideH w:val="single" w:color="438AD7" w:themeColor="accent1" w:themeTint="99" w:sz="4" w:space="0"/>
        <w:insideV w:val="single" w:color="438AD7"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0D8F1" w:themeFill="accent1" w:themeFillTint="33"/>
      </w:tcPr>
    </w:tblStylePr>
    <w:tblStylePr w:type="band1Horz">
      <w:tcPr>
        <w:shd w:val="clear" w:color="auto" w:fill="C0D8F1" w:themeFill="accent1" w:themeFillTint="33"/>
      </w:tcPr>
    </w:tblStylePr>
    <w:tblStylePr w:type="neCell">
      <w:tcPr>
        <w:tcBorders>
          <w:bottom w:val="single" w:color="438AD7" w:themeColor="accent1" w:themeTint="99" w:sz="4" w:space="0"/>
        </w:tcBorders>
      </w:tcPr>
    </w:tblStylePr>
    <w:tblStylePr w:type="nwCell">
      <w:tcPr>
        <w:tcBorders>
          <w:bottom w:val="single" w:color="438AD7" w:themeColor="accent1" w:themeTint="99" w:sz="4" w:space="0"/>
        </w:tcBorders>
      </w:tcPr>
    </w:tblStylePr>
    <w:tblStylePr w:type="seCell">
      <w:tcPr>
        <w:tcBorders>
          <w:top w:val="single" w:color="438AD7" w:themeColor="accent1" w:themeTint="99" w:sz="4" w:space="0"/>
        </w:tcBorders>
      </w:tcPr>
    </w:tblStylePr>
    <w:tblStylePr w:type="swCell">
      <w:tcPr>
        <w:tcBorders>
          <w:top w:val="single" w:color="438AD7" w:themeColor="accent1" w:themeTint="99" w:sz="4" w:space="0"/>
        </w:tcBorders>
      </w:tcPr>
    </w:tblStylePr>
  </w:style>
  <w:style w:type="table" w:customStyle="1" w:styleId="407">
    <w:name w:val="Grid Table 7 Colorful Accent 2"/>
    <w:basedOn w:val="88"/>
    <w:uiPriority w:val="52"/>
    <w:rPr>
      <w:color w:val="0076A3" w:themeColor="accent2" w:themeShade="BF"/>
    </w:rPr>
    <w:tblPr>
      <w:tblBorders>
        <w:top w:val="single" w:color="4FCEFF" w:themeColor="accent2" w:themeTint="99" w:sz="4" w:space="0"/>
        <w:left w:val="single" w:color="4FCEFF" w:themeColor="accent2" w:themeTint="99" w:sz="4" w:space="0"/>
        <w:bottom w:val="single" w:color="4FCEFF" w:themeColor="accent2" w:themeTint="99" w:sz="4" w:space="0"/>
        <w:right w:val="single" w:color="4FCEFF" w:themeColor="accent2" w:themeTint="99" w:sz="4" w:space="0"/>
        <w:insideH w:val="single" w:color="4FCEFF" w:themeColor="accent2" w:themeTint="99" w:sz="4" w:space="0"/>
        <w:insideV w:val="single" w:color="4FCEFF"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4EEFF" w:themeFill="accent2" w:themeFillTint="33"/>
      </w:tcPr>
    </w:tblStylePr>
    <w:tblStylePr w:type="band1Horz">
      <w:tcPr>
        <w:shd w:val="clear" w:color="auto" w:fill="C4EEFF" w:themeFill="accent2" w:themeFillTint="33"/>
      </w:tcPr>
    </w:tblStylePr>
    <w:tblStylePr w:type="neCell">
      <w:tcPr>
        <w:tcBorders>
          <w:bottom w:val="single" w:color="4FCEFF" w:themeColor="accent2" w:themeTint="99" w:sz="4" w:space="0"/>
        </w:tcBorders>
      </w:tcPr>
    </w:tblStylePr>
    <w:tblStylePr w:type="nwCell">
      <w:tcPr>
        <w:tcBorders>
          <w:bottom w:val="single" w:color="4FCEFF" w:themeColor="accent2" w:themeTint="99" w:sz="4" w:space="0"/>
        </w:tcBorders>
      </w:tcPr>
    </w:tblStylePr>
    <w:tblStylePr w:type="seCell">
      <w:tcPr>
        <w:tcBorders>
          <w:top w:val="single" w:color="4FCEFF" w:themeColor="accent2" w:themeTint="99" w:sz="4" w:space="0"/>
        </w:tcBorders>
      </w:tcPr>
    </w:tblStylePr>
    <w:tblStylePr w:type="swCell">
      <w:tcPr>
        <w:tcBorders>
          <w:top w:val="single" w:color="4FCEFF" w:themeColor="accent2" w:themeTint="99" w:sz="4" w:space="0"/>
        </w:tcBorders>
      </w:tcPr>
    </w:tblStylePr>
  </w:style>
  <w:style w:type="table" w:customStyle="1" w:styleId="408">
    <w:name w:val="Grid Table 7 Colorful Accent 3"/>
    <w:basedOn w:val="88"/>
    <w:uiPriority w:val="52"/>
    <w:rPr>
      <w:color w:val="089CA3" w:themeColor="accent3" w:themeShade="BF"/>
    </w:rPr>
    <w:tblPr>
      <w:tblBorders>
        <w:top w:val="single" w:color="5DF0F6" w:themeColor="accent3" w:themeTint="99" w:sz="4" w:space="0"/>
        <w:left w:val="single" w:color="5DF0F6" w:themeColor="accent3" w:themeTint="99" w:sz="4" w:space="0"/>
        <w:bottom w:val="single" w:color="5DF0F6" w:themeColor="accent3" w:themeTint="99" w:sz="4" w:space="0"/>
        <w:right w:val="single" w:color="5DF0F6" w:themeColor="accent3" w:themeTint="99" w:sz="4" w:space="0"/>
        <w:insideH w:val="single" w:color="5DF0F6" w:themeColor="accent3" w:themeTint="99" w:sz="4" w:space="0"/>
        <w:insideV w:val="single" w:color="5DF0F6"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9FAFC" w:themeFill="accent3" w:themeFillTint="33"/>
      </w:tcPr>
    </w:tblStylePr>
    <w:tblStylePr w:type="band1Horz">
      <w:tcPr>
        <w:shd w:val="clear" w:color="auto" w:fill="C9FAFC" w:themeFill="accent3" w:themeFillTint="33"/>
      </w:tcPr>
    </w:tblStylePr>
    <w:tblStylePr w:type="neCell">
      <w:tcPr>
        <w:tcBorders>
          <w:bottom w:val="single" w:color="5DF0F6" w:themeColor="accent3" w:themeTint="99" w:sz="4" w:space="0"/>
        </w:tcBorders>
      </w:tcPr>
    </w:tblStylePr>
    <w:tblStylePr w:type="nwCell">
      <w:tcPr>
        <w:tcBorders>
          <w:bottom w:val="single" w:color="5DF0F6" w:themeColor="accent3" w:themeTint="99" w:sz="4" w:space="0"/>
        </w:tcBorders>
      </w:tcPr>
    </w:tblStylePr>
    <w:tblStylePr w:type="seCell">
      <w:tcPr>
        <w:tcBorders>
          <w:top w:val="single" w:color="5DF0F6" w:themeColor="accent3" w:themeTint="99" w:sz="4" w:space="0"/>
        </w:tcBorders>
      </w:tcPr>
    </w:tblStylePr>
    <w:tblStylePr w:type="swCell">
      <w:tcPr>
        <w:tcBorders>
          <w:top w:val="single" w:color="5DF0F6" w:themeColor="accent3" w:themeTint="99" w:sz="4" w:space="0"/>
        </w:tcBorders>
      </w:tcPr>
    </w:tblStylePr>
  </w:style>
  <w:style w:type="table" w:customStyle="1" w:styleId="409">
    <w:name w:val="Grid Table 7 Colorful Accent 4"/>
    <w:basedOn w:val="88"/>
    <w:uiPriority w:val="52"/>
    <w:rPr>
      <w:color w:val="0C9B74" w:themeColor="accent4" w:themeShade="BF"/>
    </w:rPr>
    <w:tblPr>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insideV w:val="single" w:color="5FF2CA"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9FAED" w:themeFill="accent4" w:themeFillTint="33"/>
      </w:tcPr>
    </w:tblStylePr>
    <w:tblStylePr w:type="band1Horz">
      <w:tcPr>
        <w:shd w:val="clear" w:color="auto" w:fill="C9FAED" w:themeFill="accent4" w:themeFillTint="33"/>
      </w:tcPr>
    </w:tblStylePr>
    <w:tblStylePr w:type="neCell">
      <w:tcPr>
        <w:tcBorders>
          <w:bottom w:val="single" w:color="5FF2CA" w:themeColor="accent4" w:themeTint="99" w:sz="4" w:space="0"/>
        </w:tcBorders>
      </w:tcPr>
    </w:tblStylePr>
    <w:tblStylePr w:type="nwCell">
      <w:tcPr>
        <w:tcBorders>
          <w:bottom w:val="single" w:color="5FF2CA" w:themeColor="accent4" w:themeTint="99" w:sz="4" w:space="0"/>
        </w:tcBorders>
      </w:tcPr>
    </w:tblStylePr>
    <w:tblStylePr w:type="seCell">
      <w:tcPr>
        <w:tcBorders>
          <w:top w:val="single" w:color="5FF2CA" w:themeColor="accent4" w:themeTint="99" w:sz="4" w:space="0"/>
        </w:tcBorders>
      </w:tcPr>
    </w:tblStylePr>
    <w:tblStylePr w:type="swCell">
      <w:tcPr>
        <w:tcBorders>
          <w:top w:val="single" w:color="5FF2CA" w:themeColor="accent4" w:themeTint="99" w:sz="4" w:space="0"/>
        </w:tcBorders>
      </w:tcPr>
    </w:tblStylePr>
  </w:style>
  <w:style w:type="table" w:customStyle="1" w:styleId="410">
    <w:name w:val="Grid Table 7 Colorful Accent 5"/>
    <w:basedOn w:val="88"/>
    <w:uiPriority w:val="52"/>
    <w:rPr>
      <w:color w:val="55A839" w:themeColor="accent5" w:themeShade="BF"/>
    </w:rPr>
    <w:tblPr>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F4DF" w:themeFill="accent5" w:themeFillTint="33"/>
      </w:tcPr>
    </w:tblStylePr>
    <w:tblStylePr w:type="band1Horz">
      <w:tcPr>
        <w:shd w:val="clear" w:color="auto" w:fill="E4F4DF" w:themeFill="accent5" w:themeFillTint="33"/>
      </w:tcPr>
    </w:tblStylePr>
    <w:tblStylePr w:type="neCell">
      <w:tcPr>
        <w:tcBorders>
          <w:bottom w:val="single" w:color="B0DFA0" w:themeColor="accent5" w:themeTint="99" w:sz="4" w:space="0"/>
        </w:tcBorders>
      </w:tcPr>
    </w:tblStylePr>
    <w:tblStylePr w:type="nwCell">
      <w:tcPr>
        <w:tcBorders>
          <w:bottom w:val="single" w:color="B0DFA0" w:themeColor="accent5" w:themeTint="99" w:sz="4" w:space="0"/>
        </w:tcBorders>
      </w:tcPr>
    </w:tblStylePr>
    <w:tblStylePr w:type="seCell">
      <w:tcPr>
        <w:tcBorders>
          <w:top w:val="single" w:color="B0DFA0" w:themeColor="accent5" w:themeTint="99" w:sz="4" w:space="0"/>
        </w:tcBorders>
      </w:tcPr>
    </w:tblStylePr>
    <w:tblStylePr w:type="swCell">
      <w:tcPr>
        <w:tcBorders>
          <w:top w:val="single" w:color="B0DFA0" w:themeColor="accent5" w:themeTint="99" w:sz="4" w:space="0"/>
        </w:tcBorders>
      </w:tcPr>
    </w:tblStylePr>
  </w:style>
  <w:style w:type="table" w:customStyle="1" w:styleId="411">
    <w:name w:val="Grid Table 7 Colorful Accent 6"/>
    <w:basedOn w:val="88"/>
    <w:uiPriority w:val="52"/>
    <w:rPr>
      <w:color w:val="7E9632" w:themeColor="accent6" w:themeShade="BF"/>
    </w:rPr>
    <w:tblPr>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insideV w:val="single" w:color="C8DA91"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F2DA" w:themeFill="accent6" w:themeFillTint="33"/>
      </w:tcPr>
    </w:tblStylePr>
    <w:tblStylePr w:type="band1Horz">
      <w:tcPr>
        <w:shd w:val="clear" w:color="auto" w:fill="ECF2DA" w:themeFill="accent6" w:themeFillTint="33"/>
      </w:tcPr>
    </w:tblStylePr>
    <w:tblStylePr w:type="neCell">
      <w:tcPr>
        <w:tcBorders>
          <w:bottom w:val="single" w:color="C8DA91" w:themeColor="accent6" w:themeTint="99" w:sz="4" w:space="0"/>
        </w:tcBorders>
      </w:tcPr>
    </w:tblStylePr>
    <w:tblStylePr w:type="nwCell">
      <w:tcPr>
        <w:tcBorders>
          <w:bottom w:val="single" w:color="C8DA91" w:themeColor="accent6" w:themeTint="99" w:sz="4" w:space="0"/>
        </w:tcBorders>
      </w:tcPr>
    </w:tblStylePr>
    <w:tblStylePr w:type="seCell">
      <w:tcPr>
        <w:tcBorders>
          <w:top w:val="single" w:color="C8DA91" w:themeColor="accent6" w:themeTint="99" w:sz="4" w:space="0"/>
        </w:tcBorders>
      </w:tcPr>
    </w:tblStylePr>
    <w:tblStylePr w:type="swCell">
      <w:tcPr>
        <w:tcBorders>
          <w:top w:val="single" w:color="C8DA91" w:themeColor="accent6" w:themeTint="99" w:sz="4" w:space="0"/>
        </w:tcBorders>
      </w:tcPr>
    </w:tblStylePr>
  </w:style>
  <w:style w:type="character" w:customStyle="1" w:styleId="412">
    <w:name w:val="脚注文本 Char"/>
    <w:basedOn w:val="231"/>
    <w:link w:val="67"/>
    <w:semiHidden/>
    <w:uiPriority w:val="99"/>
    <w:rPr>
      <w:rFonts w:ascii="Microsoft YaHei UI" w:hAnsi="Microsoft YaHei UI" w:eastAsia="Microsoft YaHei UI"/>
      <w:color w:val="595959" w:themeColor="text1" w:themeTint="A6"/>
      <w:kern w:val="20"/>
      <w:sz w:val="20"/>
      <w:szCs w:val="20"/>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34013;&#33394;&#26354;&#32447;&#20449;&#22836;.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1409EC-185E-4EDF-BFDE-61148B88E662}">
  <ds:schemaRefs/>
</ds:datastoreItem>
</file>

<file path=customXml/itemProps3.xml><?xml version="1.0" encoding="utf-8"?>
<ds:datastoreItem xmlns:ds="http://schemas.openxmlformats.org/officeDocument/2006/customXml" ds:itemID="{D072AD07-53A3-41FC-A530-2744C14395A4}">
  <ds:schemaRefs/>
</ds:datastoreItem>
</file>

<file path=customXml/itemProps4.xml><?xml version="1.0" encoding="utf-8"?>
<ds:datastoreItem xmlns:ds="http://schemas.openxmlformats.org/officeDocument/2006/customXml" ds:itemID="{62D5B660-4932-4A22-8C59-4E5235DA80D7}">
  <ds:schemaRefs/>
</ds:datastoreItem>
</file>

<file path=customXml/itemProps5.xml><?xml version="1.0" encoding="utf-8"?>
<ds:datastoreItem xmlns:ds="http://schemas.openxmlformats.org/officeDocument/2006/customXml" ds:itemID="{EA04023A-A2A1-445E-8B7C-04FB2DBA5906}">
  <ds:schemaRefs/>
</ds:datastoreItem>
</file>

<file path=docProps/app.xml><?xml version="1.0" encoding="utf-8"?>
<Properties xmlns="http://schemas.openxmlformats.org/officeDocument/2006/extended-properties" xmlns:vt="http://schemas.openxmlformats.org/officeDocument/2006/docPropsVTypes">
  <Template>蓝色曲线信头</Template>
  <Pages>1</Pages>
  <Words>230</Words>
  <Characters>1242</Characters>
  <Lines>10</Lines>
  <Paragraphs>2</Paragraphs>
  <TotalTime>0</TotalTime>
  <ScaleCrop>false</ScaleCrop>
  <LinksUpToDate>false</LinksUpToDate>
  <CharactersWithSpaces>1465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2021-09-26T01:55:00Z</dcterms:created>
  <dcterms:modified xsi:type="dcterms:W3CDTF">2022-07-11T16:55:13Z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2052-11.1.0.11830</vt:lpwstr>
  </property>
  <property fmtid="{D5CDD505-2E9C-101B-9397-08002B2CF9AE}" pid="4" name="ICV">
    <vt:lpwstr>2C5494A97D204402A5601C09611CEB03</vt:lpwstr>
  </property>
</Properties>
</file>